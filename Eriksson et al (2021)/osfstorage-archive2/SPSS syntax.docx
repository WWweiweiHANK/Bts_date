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urier New" w:eastAsiaTheme="minorHAnsi" w:hAnsi="Courier New" w:cs="Courier New"/>
          <w:color w:val="auto"/>
          <w:sz w:val="16"/>
          <w:szCs w:val="16"/>
        </w:rPr>
        <w:id w:val="591055179"/>
        <w:docPartObj>
          <w:docPartGallery w:val="Table of Contents"/>
          <w:docPartUnique/>
        </w:docPartObj>
      </w:sdtPr>
      <w:sdtEndPr>
        <w:rPr>
          <w:b/>
          <w:bCs/>
          <w:noProof/>
        </w:rPr>
      </w:sdtEndPr>
      <w:sdtContent>
        <w:p w14:paraId="3CFA3B10" w14:textId="16C15318" w:rsidR="009B206B" w:rsidRDefault="009B206B">
          <w:pPr>
            <w:pStyle w:val="TOCHeading"/>
          </w:pPr>
          <w:r>
            <w:t>Contents</w:t>
          </w:r>
        </w:p>
        <w:p w14:paraId="7B6D0D2E" w14:textId="37E2F806" w:rsidR="0002046E" w:rsidRDefault="009B206B">
          <w:pPr>
            <w:pStyle w:val="TOC1"/>
            <w:rPr>
              <w:rFonts w:asciiTheme="minorHAnsi" w:hAnsiTheme="minorHAnsi" w:cstheme="minorBidi"/>
              <w:b w:val="0"/>
              <w:noProof/>
              <w:sz w:val="22"/>
              <w:szCs w:val="22"/>
              <w:lang w:val="sv-SE" w:eastAsia="sv-SE"/>
            </w:rPr>
          </w:pPr>
          <w:r>
            <w:fldChar w:fldCharType="begin"/>
          </w:r>
          <w:r>
            <w:instrText xml:space="preserve"> TOC \o "1-3" \h \z \u </w:instrText>
          </w:r>
          <w:r>
            <w:fldChar w:fldCharType="separate"/>
          </w:r>
          <w:hyperlink w:anchor="_Toc50723185" w:history="1">
            <w:r w:rsidR="0002046E" w:rsidRPr="00C3051E">
              <w:rPr>
                <w:rStyle w:val="Hyperlink"/>
                <w:noProof/>
              </w:rPr>
              <w:t>Exclusion of below 18s</w:t>
            </w:r>
            <w:r w:rsidR="0002046E">
              <w:rPr>
                <w:noProof/>
                <w:webHidden/>
              </w:rPr>
              <w:tab/>
            </w:r>
            <w:r w:rsidR="0002046E">
              <w:rPr>
                <w:noProof/>
                <w:webHidden/>
              </w:rPr>
              <w:fldChar w:fldCharType="begin"/>
            </w:r>
            <w:r w:rsidR="0002046E">
              <w:rPr>
                <w:noProof/>
                <w:webHidden/>
              </w:rPr>
              <w:instrText xml:space="preserve"> PAGEREF _Toc50723185 \h </w:instrText>
            </w:r>
            <w:r w:rsidR="0002046E">
              <w:rPr>
                <w:noProof/>
                <w:webHidden/>
              </w:rPr>
            </w:r>
            <w:r w:rsidR="0002046E">
              <w:rPr>
                <w:noProof/>
                <w:webHidden/>
              </w:rPr>
              <w:fldChar w:fldCharType="separate"/>
            </w:r>
            <w:r w:rsidR="0002046E">
              <w:rPr>
                <w:noProof/>
                <w:webHidden/>
              </w:rPr>
              <w:t>1</w:t>
            </w:r>
            <w:r w:rsidR="0002046E">
              <w:rPr>
                <w:noProof/>
                <w:webHidden/>
              </w:rPr>
              <w:fldChar w:fldCharType="end"/>
            </w:r>
          </w:hyperlink>
        </w:p>
        <w:p w14:paraId="219FA3FC" w14:textId="7D375808" w:rsidR="0002046E" w:rsidRDefault="00E32E53">
          <w:pPr>
            <w:pStyle w:val="TOC1"/>
            <w:rPr>
              <w:rFonts w:asciiTheme="minorHAnsi" w:hAnsiTheme="minorHAnsi" w:cstheme="minorBidi"/>
              <w:b w:val="0"/>
              <w:noProof/>
              <w:sz w:val="22"/>
              <w:szCs w:val="22"/>
              <w:lang w:val="sv-SE" w:eastAsia="sv-SE"/>
            </w:rPr>
          </w:pPr>
          <w:hyperlink w:anchor="_Toc50723186" w:history="1">
            <w:r w:rsidR="0002046E" w:rsidRPr="00C3051E">
              <w:rPr>
                <w:rStyle w:val="Hyperlink"/>
                <w:noProof/>
              </w:rPr>
              <w:t>Recoding of checkboxes</w:t>
            </w:r>
            <w:r w:rsidR="0002046E">
              <w:rPr>
                <w:noProof/>
                <w:webHidden/>
              </w:rPr>
              <w:tab/>
            </w:r>
            <w:r w:rsidR="0002046E">
              <w:rPr>
                <w:noProof/>
                <w:webHidden/>
              </w:rPr>
              <w:fldChar w:fldCharType="begin"/>
            </w:r>
            <w:r w:rsidR="0002046E">
              <w:rPr>
                <w:noProof/>
                <w:webHidden/>
              </w:rPr>
              <w:instrText xml:space="preserve"> PAGEREF _Toc50723186 \h </w:instrText>
            </w:r>
            <w:r w:rsidR="0002046E">
              <w:rPr>
                <w:noProof/>
                <w:webHidden/>
              </w:rPr>
            </w:r>
            <w:r w:rsidR="0002046E">
              <w:rPr>
                <w:noProof/>
                <w:webHidden/>
              </w:rPr>
              <w:fldChar w:fldCharType="separate"/>
            </w:r>
            <w:r w:rsidR="0002046E">
              <w:rPr>
                <w:noProof/>
                <w:webHidden/>
              </w:rPr>
              <w:t>1</w:t>
            </w:r>
            <w:r w:rsidR="0002046E">
              <w:rPr>
                <w:noProof/>
                <w:webHidden/>
              </w:rPr>
              <w:fldChar w:fldCharType="end"/>
            </w:r>
          </w:hyperlink>
        </w:p>
        <w:p w14:paraId="0462C135" w14:textId="5A743967" w:rsidR="0002046E" w:rsidRDefault="00E32E53">
          <w:pPr>
            <w:pStyle w:val="TOC1"/>
            <w:rPr>
              <w:rFonts w:asciiTheme="minorHAnsi" w:hAnsiTheme="minorHAnsi" w:cstheme="minorBidi"/>
              <w:b w:val="0"/>
              <w:noProof/>
              <w:sz w:val="22"/>
              <w:szCs w:val="22"/>
              <w:lang w:val="sv-SE" w:eastAsia="sv-SE"/>
            </w:rPr>
          </w:pPr>
          <w:hyperlink w:anchor="_Toc50723187" w:history="1">
            <w:r w:rsidR="0002046E" w:rsidRPr="00C3051E">
              <w:rPr>
                <w:rStyle w:val="Hyperlink"/>
                <w:noProof/>
              </w:rPr>
              <w:t>Imputation of missing data</w:t>
            </w:r>
            <w:r w:rsidR="0002046E">
              <w:rPr>
                <w:noProof/>
                <w:webHidden/>
              </w:rPr>
              <w:tab/>
            </w:r>
            <w:r w:rsidR="0002046E">
              <w:rPr>
                <w:noProof/>
                <w:webHidden/>
              </w:rPr>
              <w:fldChar w:fldCharType="begin"/>
            </w:r>
            <w:r w:rsidR="0002046E">
              <w:rPr>
                <w:noProof/>
                <w:webHidden/>
              </w:rPr>
              <w:instrText xml:space="preserve"> PAGEREF _Toc50723187 \h </w:instrText>
            </w:r>
            <w:r w:rsidR="0002046E">
              <w:rPr>
                <w:noProof/>
                <w:webHidden/>
              </w:rPr>
            </w:r>
            <w:r w:rsidR="0002046E">
              <w:rPr>
                <w:noProof/>
                <w:webHidden/>
              </w:rPr>
              <w:fldChar w:fldCharType="separate"/>
            </w:r>
            <w:r w:rsidR="0002046E">
              <w:rPr>
                <w:noProof/>
                <w:webHidden/>
              </w:rPr>
              <w:t>2</w:t>
            </w:r>
            <w:r w:rsidR="0002046E">
              <w:rPr>
                <w:noProof/>
                <w:webHidden/>
              </w:rPr>
              <w:fldChar w:fldCharType="end"/>
            </w:r>
          </w:hyperlink>
        </w:p>
        <w:p w14:paraId="5B9ACCBE" w14:textId="57A6532A" w:rsidR="0002046E" w:rsidRDefault="00E32E53">
          <w:pPr>
            <w:pStyle w:val="TOC1"/>
            <w:rPr>
              <w:rFonts w:asciiTheme="minorHAnsi" w:hAnsiTheme="minorHAnsi" w:cstheme="minorBidi"/>
              <w:b w:val="0"/>
              <w:noProof/>
              <w:sz w:val="22"/>
              <w:szCs w:val="22"/>
              <w:lang w:val="sv-SE" w:eastAsia="sv-SE"/>
            </w:rPr>
          </w:pPr>
          <w:hyperlink w:anchor="_Toc50723188" w:history="1">
            <w:r w:rsidR="0002046E" w:rsidRPr="00C3051E">
              <w:rPr>
                <w:rStyle w:val="Hyperlink"/>
                <w:noProof/>
              </w:rPr>
              <w:t>Restructuring of appropriateness ratings by scenario</w:t>
            </w:r>
            <w:r w:rsidR="0002046E">
              <w:rPr>
                <w:noProof/>
                <w:webHidden/>
              </w:rPr>
              <w:tab/>
            </w:r>
            <w:r w:rsidR="0002046E">
              <w:rPr>
                <w:noProof/>
                <w:webHidden/>
              </w:rPr>
              <w:fldChar w:fldCharType="begin"/>
            </w:r>
            <w:r w:rsidR="0002046E">
              <w:rPr>
                <w:noProof/>
                <w:webHidden/>
              </w:rPr>
              <w:instrText xml:space="preserve"> PAGEREF _Toc50723188 \h </w:instrText>
            </w:r>
            <w:r w:rsidR="0002046E">
              <w:rPr>
                <w:noProof/>
                <w:webHidden/>
              </w:rPr>
            </w:r>
            <w:r w:rsidR="0002046E">
              <w:rPr>
                <w:noProof/>
                <w:webHidden/>
              </w:rPr>
              <w:fldChar w:fldCharType="separate"/>
            </w:r>
            <w:r w:rsidR="0002046E">
              <w:rPr>
                <w:noProof/>
                <w:webHidden/>
              </w:rPr>
              <w:t>3</w:t>
            </w:r>
            <w:r w:rsidR="0002046E">
              <w:rPr>
                <w:noProof/>
                <w:webHidden/>
              </w:rPr>
              <w:fldChar w:fldCharType="end"/>
            </w:r>
          </w:hyperlink>
        </w:p>
        <w:p w14:paraId="5CAD8198" w14:textId="596C221C" w:rsidR="0002046E" w:rsidRDefault="00E32E53">
          <w:pPr>
            <w:pStyle w:val="TOC1"/>
            <w:rPr>
              <w:rFonts w:asciiTheme="minorHAnsi" w:hAnsiTheme="minorHAnsi" w:cstheme="minorBidi"/>
              <w:b w:val="0"/>
              <w:noProof/>
              <w:sz w:val="22"/>
              <w:szCs w:val="22"/>
              <w:lang w:val="sv-SE" w:eastAsia="sv-SE"/>
            </w:rPr>
          </w:pPr>
          <w:hyperlink w:anchor="_Toc50723189" w:history="1">
            <w:r w:rsidR="0002046E" w:rsidRPr="00C3051E">
              <w:rPr>
                <w:rStyle w:val="Hyperlink"/>
                <w:noProof/>
              </w:rPr>
              <w:t>Standardizing appropriateness ratings</w:t>
            </w:r>
            <w:r w:rsidR="0002046E">
              <w:rPr>
                <w:noProof/>
                <w:webHidden/>
              </w:rPr>
              <w:tab/>
            </w:r>
            <w:r w:rsidR="0002046E">
              <w:rPr>
                <w:noProof/>
                <w:webHidden/>
              </w:rPr>
              <w:fldChar w:fldCharType="begin"/>
            </w:r>
            <w:r w:rsidR="0002046E">
              <w:rPr>
                <w:noProof/>
                <w:webHidden/>
              </w:rPr>
              <w:instrText xml:space="preserve"> PAGEREF _Toc50723189 \h </w:instrText>
            </w:r>
            <w:r w:rsidR="0002046E">
              <w:rPr>
                <w:noProof/>
                <w:webHidden/>
              </w:rPr>
            </w:r>
            <w:r w:rsidR="0002046E">
              <w:rPr>
                <w:noProof/>
                <w:webHidden/>
              </w:rPr>
              <w:fldChar w:fldCharType="separate"/>
            </w:r>
            <w:r w:rsidR="0002046E">
              <w:rPr>
                <w:noProof/>
                <w:webHidden/>
              </w:rPr>
              <w:t>5</w:t>
            </w:r>
            <w:r w:rsidR="0002046E">
              <w:rPr>
                <w:noProof/>
                <w:webHidden/>
              </w:rPr>
              <w:fldChar w:fldCharType="end"/>
            </w:r>
          </w:hyperlink>
        </w:p>
        <w:p w14:paraId="075185A1" w14:textId="3F6F0EB0" w:rsidR="0002046E" w:rsidRDefault="00E32E53">
          <w:pPr>
            <w:pStyle w:val="TOC1"/>
            <w:rPr>
              <w:rFonts w:asciiTheme="minorHAnsi" w:hAnsiTheme="minorHAnsi" w:cstheme="minorBidi"/>
              <w:b w:val="0"/>
              <w:noProof/>
              <w:sz w:val="22"/>
              <w:szCs w:val="22"/>
              <w:lang w:val="sv-SE" w:eastAsia="sv-SE"/>
            </w:rPr>
          </w:pPr>
          <w:hyperlink w:anchor="_Toc50723190" w:history="1">
            <w:r w:rsidR="0002046E" w:rsidRPr="00C3051E">
              <w:rPr>
                <w:rStyle w:val="Hyperlink"/>
                <w:noProof/>
              </w:rPr>
              <w:t>Hypothesis 1</w:t>
            </w:r>
            <w:r w:rsidR="0002046E">
              <w:rPr>
                <w:noProof/>
                <w:webHidden/>
              </w:rPr>
              <w:tab/>
            </w:r>
            <w:r w:rsidR="0002046E">
              <w:rPr>
                <w:noProof/>
                <w:webHidden/>
              </w:rPr>
              <w:fldChar w:fldCharType="begin"/>
            </w:r>
            <w:r w:rsidR="0002046E">
              <w:rPr>
                <w:noProof/>
                <w:webHidden/>
              </w:rPr>
              <w:instrText xml:space="preserve"> PAGEREF _Toc50723190 \h </w:instrText>
            </w:r>
            <w:r w:rsidR="0002046E">
              <w:rPr>
                <w:noProof/>
                <w:webHidden/>
              </w:rPr>
            </w:r>
            <w:r w:rsidR="0002046E">
              <w:rPr>
                <w:noProof/>
                <w:webHidden/>
              </w:rPr>
              <w:fldChar w:fldCharType="separate"/>
            </w:r>
            <w:r w:rsidR="0002046E">
              <w:rPr>
                <w:noProof/>
                <w:webHidden/>
              </w:rPr>
              <w:t>5</w:t>
            </w:r>
            <w:r w:rsidR="0002046E">
              <w:rPr>
                <w:noProof/>
                <w:webHidden/>
              </w:rPr>
              <w:fldChar w:fldCharType="end"/>
            </w:r>
          </w:hyperlink>
        </w:p>
        <w:p w14:paraId="5D802A0F" w14:textId="2E14BEBA" w:rsidR="0002046E" w:rsidRDefault="00E32E53">
          <w:pPr>
            <w:pStyle w:val="TOC1"/>
            <w:rPr>
              <w:rFonts w:asciiTheme="minorHAnsi" w:hAnsiTheme="minorHAnsi" w:cstheme="minorBidi"/>
              <w:b w:val="0"/>
              <w:noProof/>
              <w:sz w:val="22"/>
              <w:szCs w:val="22"/>
              <w:lang w:val="sv-SE" w:eastAsia="sv-SE"/>
            </w:rPr>
          </w:pPr>
          <w:hyperlink w:anchor="_Toc50723191" w:history="1">
            <w:r w:rsidR="0002046E" w:rsidRPr="00C3051E">
              <w:rPr>
                <w:rStyle w:val="Hyperlink"/>
                <w:noProof/>
              </w:rPr>
              <w:t>Country measures of metanorms for verbal ability, social ostracism, gossip, non-action</w:t>
            </w:r>
            <w:r w:rsidR="0002046E">
              <w:rPr>
                <w:noProof/>
                <w:webHidden/>
              </w:rPr>
              <w:tab/>
            </w:r>
            <w:r w:rsidR="0002046E">
              <w:rPr>
                <w:noProof/>
                <w:webHidden/>
              </w:rPr>
              <w:fldChar w:fldCharType="begin"/>
            </w:r>
            <w:r w:rsidR="0002046E">
              <w:rPr>
                <w:noProof/>
                <w:webHidden/>
              </w:rPr>
              <w:instrText xml:space="preserve"> PAGEREF _Toc50723191 \h </w:instrText>
            </w:r>
            <w:r w:rsidR="0002046E">
              <w:rPr>
                <w:noProof/>
                <w:webHidden/>
              </w:rPr>
            </w:r>
            <w:r w:rsidR="0002046E">
              <w:rPr>
                <w:noProof/>
                <w:webHidden/>
              </w:rPr>
              <w:fldChar w:fldCharType="separate"/>
            </w:r>
            <w:r w:rsidR="0002046E">
              <w:rPr>
                <w:noProof/>
                <w:webHidden/>
              </w:rPr>
              <w:t>7</w:t>
            </w:r>
            <w:r w:rsidR="0002046E">
              <w:rPr>
                <w:noProof/>
                <w:webHidden/>
              </w:rPr>
              <w:fldChar w:fldCharType="end"/>
            </w:r>
          </w:hyperlink>
        </w:p>
        <w:p w14:paraId="18DA609C" w14:textId="616E74E6" w:rsidR="0002046E" w:rsidRDefault="00E32E53">
          <w:pPr>
            <w:pStyle w:val="TOC1"/>
            <w:rPr>
              <w:rFonts w:asciiTheme="minorHAnsi" w:hAnsiTheme="minorHAnsi" w:cstheme="minorBidi"/>
              <w:b w:val="0"/>
              <w:noProof/>
              <w:sz w:val="22"/>
              <w:szCs w:val="22"/>
              <w:lang w:val="sv-SE" w:eastAsia="sv-SE"/>
            </w:rPr>
          </w:pPr>
          <w:hyperlink w:anchor="_Toc50723192" w:history="1">
            <w:r w:rsidR="0002046E" w:rsidRPr="00C3051E">
              <w:rPr>
                <w:rStyle w:val="Hyperlink"/>
                <w:noProof/>
              </w:rPr>
              <w:t>Country measures of the metanorm for physical confrontation</w:t>
            </w:r>
            <w:r w:rsidR="0002046E">
              <w:rPr>
                <w:noProof/>
                <w:webHidden/>
              </w:rPr>
              <w:tab/>
            </w:r>
            <w:r w:rsidR="0002046E">
              <w:rPr>
                <w:noProof/>
                <w:webHidden/>
              </w:rPr>
              <w:fldChar w:fldCharType="begin"/>
            </w:r>
            <w:r w:rsidR="0002046E">
              <w:rPr>
                <w:noProof/>
                <w:webHidden/>
              </w:rPr>
              <w:instrText xml:space="preserve"> PAGEREF _Toc50723192 \h </w:instrText>
            </w:r>
            <w:r w:rsidR="0002046E">
              <w:rPr>
                <w:noProof/>
                <w:webHidden/>
              </w:rPr>
            </w:r>
            <w:r w:rsidR="0002046E">
              <w:rPr>
                <w:noProof/>
                <w:webHidden/>
              </w:rPr>
              <w:fldChar w:fldCharType="separate"/>
            </w:r>
            <w:r w:rsidR="0002046E">
              <w:rPr>
                <w:noProof/>
                <w:webHidden/>
              </w:rPr>
              <w:t>9</w:t>
            </w:r>
            <w:r w:rsidR="0002046E">
              <w:rPr>
                <w:noProof/>
                <w:webHidden/>
              </w:rPr>
              <w:fldChar w:fldCharType="end"/>
            </w:r>
          </w:hyperlink>
        </w:p>
        <w:p w14:paraId="0CB90E60" w14:textId="6F294F42" w:rsidR="0002046E" w:rsidRDefault="00E32E53">
          <w:pPr>
            <w:pStyle w:val="TOC1"/>
            <w:rPr>
              <w:rFonts w:asciiTheme="minorHAnsi" w:hAnsiTheme="minorHAnsi" w:cstheme="minorBidi"/>
              <w:b w:val="0"/>
              <w:noProof/>
              <w:sz w:val="22"/>
              <w:szCs w:val="22"/>
              <w:lang w:val="sv-SE" w:eastAsia="sv-SE"/>
            </w:rPr>
          </w:pPr>
          <w:hyperlink w:anchor="_Toc50723193" w:history="1">
            <w:r w:rsidR="0002046E" w:rsidRPr="00C3051E">
              <w:rPr>
                <w:rStyle w:val="Hyperlink"/>
                <w:noProof/>
              </w:rPr>
              <w:t>Proportion of variance of city-level metanorms explained by country</w:t>
            </w:r>
            <w:r w:rsidR="0002046E">
              <w:rPr>
                <w:noProof/>
                <w:webHidden/>
              </w:rPr>
              <w:tab/>
            </w:r>
            <w:r w:rsidR="0002046E">
              <w:rPr>
                <w:noProof/>
                <w:webHidden/>
              </w:rPr>
              <w:fldChar w:fldCharType="begin"/>
            </w:r>
            <w:r w:rsidR="0002046E">
              <w:rPr>
                <w:noProof/>
                <w:webHidden/>
              </w:rPr>
              <w:instrText xml:space="preserve"> PAGEREF _Toc50723193 \h </w:instrText>
            </w:r>
            <w:r w:rsidR="0002046E">
              <w:rPr>
                <w:noProof/>
                <w:webHidden/>
              </w:rPr>
            </w:r>
            <w:r w:rsidR="0002046E">
              <w:rPr>
                <w:noProof/>
                <w:webHidden/>
              </w:rPr>
              <w:fldChar w:fldCharType="separate"/>
            </w:r>
            <w:r w:rsidR="0002046E">
              <w:rPr>
                <w:noProof/>
                <w:webHidden/>
              </w:rPr>
              <w:t>10</w:t>
            </w:r>
            <w:r w:rsidR="0002046E">
              <w:rPr>
                <w:noProof/>
                <w:webHidden/>
              </w:rPr>
              <w:fldChar w:fldCharType="end"/>
            </w:r>
          </w:hyperlink>
        </w:p>
        <w:p w14:paraId="32693A37" w14:textId="31ED549F" w:rsidR="0002046E" w:rsidRDefault="00E32E53">
          <w:pPr>
            <w:pStyle w:val="TOC1"/>
            <w:rPr>
              <w:rFonts w:asciiTheme="minorHAnsi" w:hAnsiTheme="minorHAnsi" w:cstheme="minorBidi"/>
              <w:b w:val="0"/>
              <w:noProof/>
              <w:sz w:val="22"/>
              <w:szCs w:val="22"/>
              <w:lang w:val="sv-SE" w:eastAsia="sv-SE"/>
            </w:rPr>
          </w:pPr>
          <w:hyperlink w:anchor="_Toc50723194" w:history="1">
            <w:r w:rsidR="0002046E" w:rsidRPr="00C3051E">
              <w:rPr>
                <w:rStyle w:val="Hyperlink"/>
                <w:noProof/>
              </w:rPr>
              <w:t>Proportion of variance of sample-level (student vs. nonstudent) metanorms explained by country</w:t>
            </w:r>
            <w:r w:rsidR="0002046E">
              <w:rPr>
                <w:noProof/>
                <w:webHidden/>
              </w:rPr>
              <w:tab/>
            </w:r>
            <w:r w:rsidR="0002046E">
              <w:rPr>
                <w:noProof/>
                <w:webHidden/>
              </w:rPr>
              <w:fldChar w:fldCharType="begin"/>
            </w:r>
            <w:r w:rsidR="0002046E">
              <w:rPr>
                <w:noProof/>
                <w:webHidden/>
              </w:rPr>
              <w:instrText xml:space="preserve"> PAGEREF _Toc50723194 \h </w:instrText>
            </w:r>
            <w:r w:rsidR="0002046E">
              <w:rPr>
                <w:noProof/>
                <w:webHidden/>
              </w:rPr>
            </w:r>
            <w:r w:rsidR="0002046E">
              <w:rPr>
                <w:noProof/>
                <w:webHidden/>
              </w:rPr>
              <w:fldChar w:fldCharType="separate"/>
            </w:r>
            <w:r w:rsidR="0002046E">
              <w:rPr>
                <w:noProof/>
                <w:webHidden/>
              </w:rPr>
              <w:t>11</w:t>
            </w:r>
            <w:r w:rsidR="0002046E">
              <w:rPr>
                <w:noProof/>
                <w:webHidden/>
              </w:rPr>
              <w:fldChar w:fldCharType="end"/>
            </w:r>
          </w:hyperlink>
        </w:p>
        <w:p w14:paraId="09EB1272" w14:textId="72946A75" w:rsidR="0002046E" w:rsidRDefault="00E32E53">
          <w:pPr>
            <w:pStyle w:val="TOC1"/>
            <w:rPr>
              <w:rFonts w:asciiTheme="minorHAnsi" w:hAnsiTheme="minorHAnsi" w:cstheme="minorBidi"/>
              <w:b w:val="0"/>
              <w:noProof/>
              <w:sz w:val="22"/>
              <w:szCs w:val="22"/>
              <w:lang w:val="sv-SE" w:eastAsia="sv-SE"/>
            </w:rPr>
          </w:pPr>
          <w:hyperlink w:anchor="_Toc50723195" w:history="1">
            <w:r w:rsidR="0002046E" w:rsidRPr="00C3051E">
              <w:rPr>
                <w:rStyle w:val="Hyperlink"/>
                <w:noProof/>
              </w:rPr>
              <w:t>Fig. 2</w:t>
            </w:r>
            <w:r w:rsidR="0002046E">
              <w:rPr>
                <w:noProof/>
                <w:webHidden/>
              </w:rPr>
              <w:tab/>
            </w:r>
            <w:r w:rsidR="0002046E">
              <w:rPr>
                <w:noProof/>
                <w:webHidden/>
              </w:rPr>
              <w:fldChar w:fldCharType="begin"/>
            </w:r>
            <w:r w:rsidR="0002046E">
              <w:rPr>
                <w:noProof/>
                <w:webHidden/>
              </w:rPr>
              <w:instrText xml:space="preserve"> PAGEREF _Toc50723195 \h </w:instrText>
            </w:r>
            <w:r w:rsidR="0002046E">
              <w:rPr>
                <w:noProof/>
                <w:webHidden/>
              </w:rPr>
            </w:r>
            <w:r w:rsidR="0002046E">
              <w:rPr>
                <w:noProof/>
                <w:webHidden/>
              </w:rPr>
              <w:fldChar w:fldCharType="separate"/>
            </w:r>
            <w:r w:rsidR="0002046E">
              <w:rPr>
                <w:noProof/>
                <w:webHidden/>
              </w:rPr>
              <w:t>11</w:t>
            </w:r>
            <w:r w:rsidR="0002046E">
              <w:rPr>
                <w:noProof/>
                <w:webHidden/>
              </w:rPr>
              <w:fldChar w:fldCharType="end"/>
            </w:r>
          </w:hyperlink>
        </w:p>
        <w:p w14:paraId="1A2F5750" w14:textId="3EB23BE2" w:rsidR="0002046E" w:rsidRDefault="00E32E53">
          <w:pPr>
            <w:pStyle w:val="TOC1"/>
            <w:rPr>
              <w:rFonts w:asciiTheme="minorHAnsi" w:hAnsiTheme="minorHAnsi" w:cstheme="minorBidi"/>
              <w:b w:val="0"/>
              <w:noProof/>
              <w:sz w:val="22"/>
              <w:szCs w:val="22"/>
              <w:lang w:val="sv-SE" w:eastAsia="sv-SE"/>
            </w:rPr>
          </w:pPr>
          <w:hyperlink w:anchor="_Toc50723196" w:history="1">
            <w:r w:rsidR="0002046E" w:rsidRPr="00C3051E">
              <w:rPr>
                <w:rStyle w:val="Hyperlink"/>
                <w:noProof/>
              </w:rPr>
              <w:t>Hypothesis 2</w:t>
            </w:r>
            <w:r w:rsidR="0002046E">
              <w:rPr>
                <w:noProof/>
                <w:webHidden/>
              </w:rPr>
              <w:tab/>
            </w:r>
            <w:r w:rsidR="0002046E">
              <w:rPr>
                <w:noProof/>
                <w:webHidden/>
              </w:rPr>
              <w:fldChar w:fldCharType="begin"/>
            </w:r>
            <w:r w:rsidR="0002046E">
              <w:rPr>
                <w:noProof/>
                <w:webHidden/>
              </w:rPr>
              <w:instrText xml:space="preserve"> PAGEREF _Toc50723196 \h </w:instrText>
            </w:r>
            <w:r w:rsidR="0002046E">
              <w:rPr>
                <w:noProof/>
                <w:webHidden/>
              </w:rPr>
            </w:r>
            <w:r w:rsidR="0002046E">
              <w:rPr>
                <w:noProof/>
                <w:webHidden/>
              </w:rPr>
              <w:fldChar w:fldCharType="separate"/>
            </w:r>
            <w:r w:rsidR="0002046E">
              <w:rPr>
                <w:noProof/>
                <w:webHidden/>
              </w:rPr>
              <w:t>12</w:t>
            </w:r>
            <w:r w:rsidR="0002046E">
              <w:rPr>
                <w:noProof/>
                <w:webHidden/>
              </w:rPr>
              <w:fldChar w:fldCharType="end"/>
            </w:r>
          </w:hyperlink>
        </w:p>
        <w:p w14:paraId="25355EDF" w14:textId="00BAB7B6" w:rsidR="0002046E" w:rsidRDefault="00E32E53">
          <w:pPr>
            <w:pStyle w:val="TOC1"/>
            <w:rPr>
              <w:rFonts w:asciiTheme="minorHAnsi" w:hAnsiTheme="minorHAnsi" w:cstheme="minorBidi"/>
              <w:b w:val="0"/>
              <w:noProof/>
              <w:sz w:val="22"/>
              <w:szCs w:val="22"/>
              <w:lang w:val="sv-SE" w:eastAsia="sv-SE"/>
            </w:rPr>
          </w:pPr>
          <w:hyperlink w:anchor="_Toc50723197" w:history="1">
            <w:r w:rsidR="0002046E" w:rsidRPr="00C3051E">
              <w:rPr>
                <w:rStyle w:val="Hyperlink"/>
                <w:noProof/>
              </w:rPr>
              <w:t>Hypothesis 3</w:t>
            </w:r>
            <w:r w:rsidR="0002046E">
              <w:rPr>
                <w:noProof/>
                <w:webHidden/>
              </w:rPr>
              <w:tab/>
            </w:r>
            <w:r w:rsidR="0002046E">
              <w:rPr>
                <w:noProof/>
                <w:webHidden/>
              </w:rPr>
              <w:fldChar w:fldCharType="begin"/>
            </w:r>
            <w:r w:rsidR="0002046E">
              <w:rPr>
                <w:noProof/>
                <w:webHidden/>
              </w:rPr>
              <w:instrText xml:space="preserve"> PAGEREF _Toc50723197 \h </w:instrText>
            </w:r>
            <w:r w:rsidR="0002046E">
              <w:rPr>
                <w:noProof/>
                <w:webHidden/>
              </w:rPr>
            </w:r>
            <w:r w:rsidR="0002046E">
              <w:rPr>
                <w:noProof/>
                <w:webHidden/>
              </w:rPr>
              <w:fldChar w:fldCharType="separate"/>
            </w:r>
            <w:r w:rsidR="0002046E">
              <w:rPr>
                <w:noProof/>
                <w:webHidden/>
              </w:rPr>
              <w:t>13</w:t>
            </w:r>
            <w:r w:rsidR="0002046E">
              <w:rPr>
                <w:noProof/>
                <w:webHidden/>
              </w:rPr>
              <w:fldChar w:fldCharType="end"/>
            </w:r>
          </w:hyperlink>
        </w:p>
        <w:p w14:paraId="0B855D71" w14:textId="0319158E" w:rsidR="0002046E" w:rsidRDefault="00E32E53">
          <w:pPr>
            <w:pStyle w:val="TOC1"/>
            <w:rPr>
              <w:rFonts w:asciiTheme="minorHAnsi" w:hAnsiTheme="minorHAnsi" w:cstheme="minorBidi"/>
              <w:b w:val="0"/>
              <w:noProof/>
              <w:sz w:val="22"/>
              <w:szCs w:val="22"/>
              <w:lang w:val="sv-SE" w:eastAsia="sv-SE"/>
            </w:rPr>
          </w:pPr>
          <w:hyperlink w:anchor="_Toc50723198" w:history="1">
            <w:r w:rsidR="0002046E" w:rsidRPr="00C3051E">
              <w:rPr>
                <w:rStyle w:val="Hyperlink"/>
                <w:noProof/>
                <w:lang w:val="sv-SE"/>
              </w:rPr>
              <w:t>Country measures of use of different reponses</w:t>
            </w:r>
            <w:r w:rsidR="0002046E">
              <w:rPr>
                <w:noProof/>
                <w:webHidden/>
              </w:rPr>
              <w:tab/>
            </w:r>
            <w:r w:rsidR="0002046E">
              <w:rPr>
                <w:noProof/>
                <w:webHidden/>
              </w:rPr>
              <w:fldChar w:fldCharType="begin"/>
            </w:r>
            <w:r w:rsidR="0002046E">
              <w:rPr>
                <w:noProof/>
                <w:webHidden/>
              </w:rPr>
              <w:instrText xml:space="preserve"> PAGEREF _Toc50723198 \h </w:instrText>
            </w:r>
            <w:r w:rsidR="0002046E">
              <w:rPr>
                <w:noProof/>
                <w:webHidden/>
              </w:rPr>
            </w:r>
            <w:r w:rsidR="0002046E">
              <w:rPr>
                <w:noProof/>
                <w:webHidden/>
              </w:rPr>
              <w:fldChar w:fldCharType="separate"/>
            </w:r>
            <w:r w:rsidR="0002046E">
              <w:rPr>
                <w:noProof/>
                <w:webHidden/>
              </w:rPr>
              <w:t>13</w:t>
            </w:r>
            <w:r w:rsidR="0002046E">
              <w:rPr>
                <w:noProof/>
                <w:webHidden/>
              </w:rPr>
              <w:fldChar w:fldCharType="end"/>
            </w:r>
          </w:hyperlink>
        </w:p>
        <w:p w14:paraId="165E7605" w14:textId="7D360C02" w:rsidR="0002046E" w:rsidRDefault="00E32E53">
          <w:pPr>
            <w:pStyle w:val="TOC1"/>
            <w:rPr>
              <w:rFonts w:asciiTheme="minorHAnsi" w:hAnsiTheme="minorHAnsi" w:cstheme="minorBidi"/>
              <w:b w:val="0"/>
              <w:noProof/>
              <w:sz w:val="22"/>
              <w:szCs w:val="22"/>
              <w:lang w:val="sv-SE" w:eastAsia="sv-SE"/>
            </w:rPr>
          </w:pPr>
          <w:hyperlink w:anchor="_Toc50723199" w:history="1">
            <w:r w:rsidR="0002046E" w:rsidRPr="00C3051E">
              <w:rPr>
                <w:rStyle w:val="Hyperlink"/>
                <w:noProof/>
              </w:rPr>
              <w:t>Hypothesis 4</w:t>
            </w:r>
            <w:r w:rsidR="0002046E">
              <w:rPr>
                <w:noProof/>
                <w:webHidden/>
              </w:rPr>
              <w:tab/>
            </w:r>
            <w:r w:rsidR="0002046E">
              <w:rPr>
                <w:noProof/>
                <w:webHidden/>
              </w:rPr>
              <w:fldChar w:fldCharType="begin"/>
            </w:r>
            <w:r w:rsidR="0002046E">
              <w:rPr>
                <w:noProof/>
                <w:webHidden/>
              </w:rPr>
              <w:instrText xml:space="preserve"> PAGEREF _Toc50723199 \h </w:instrText>
            </w:r>
            <w:r w:rsidR="0002046E">
              <w:rPr>
                <w:noProof/>
                <w:webHidden/>
              </w:rPr>
            </w:r>
            <w:r w:rsidR="0002046E">
              <w:rPr>
                <w:noProof/>
                <w:webHidden/>
              </w:rPr>
              <w:fldChar w:fldCharType="separate"/>
            </w:r>
            <w:r w:rsidR="0002046E">
              <w:rPr>
                <w:noProof/>
                <w:webHidden/>
              </w:rPr>
              <w:t>13</w:t>
            </w:r>
            <w:r w:rsidR="0002046E">
              <w:rPr>
                <w:noProof/>
                <w:webHidden/>
              </w:rPr>
              <w:fldChar w:fldCharType="end"/>
            </w:r>
          </w:hyperlink>
        </w:p>
        <w:p w14:paraId="40E2599C" w14:textId="6D16A294" w:rsidR="0002046E" w:rsidRDefault="00E32E53">
          <w:pPr>
            <w:pStyle w:val="TOC1"/>
            <w:rPr>
              <w:rFonts w:asciiTheme="minorHAnsi" w:hAnsiTheme="minorHAnsi" w:cstheme="minorBidi"/>
              <w:b w:val="0"/>
              <w:noProof/>
              <w:sz w:val="22"/>
              <w:szCs w:val="22"/>
              <w:lang w:val="sv-SE" w:eastAsia="sv-SE"/>
            </w:rPr>
          </w:pPr>
          <w:hyperlink w:anchor="_Toc50723200" w:history="1">
            <w:r w:rsidR="0002046E" w:rsidRPr="00C3051E">
              <w:rPr>
                <w:rStyle w:val="Hyperlink"/>
                <w:noProof/>
              </w:rPr>
              <w:t>Country measures of culture from survey data</w:t>
            </w:r>
            <w:r w:rsidR="0002046E">
              <w:rPr>
                <w:noProof/>
                <w:webHidden/>
              </w:rPr>
              <w:tab/>
            </w:r>
            <w:r w:rsidR="0002046E">
              <w:rPr>
                <w:noProof/>
                <w:webHidden/>
              </w:rPr>
              <w:fldChar w:fldCharType="begin"/>
            </w:r>
            <w:r w:rsidR="0002046E">
              <w:rPr>
                <w:noProof/>
                <w:webHidden/>
              </w:rPr>
              <w:instrText xml:space="preserve"> PAGEREF _Toc50723200 \h </w:instrText>
            </w:r>
            <w:r w:rsidR="0002046E">
              <w:rPr>
                <w:noProof/>
                <w:webHidden/>
              </w:rPr>
            </w:r>
            <w:r w:rsidR="0002046E">
              <w:rPr>
                <w:noProof/>
                <w:webHidden/>
              </w:rPr>
              <w:fldChar w:fldCharType="separate"/>
            </w:r>
            <w:r w:rsidR="0002046E">
              <w:rPr>
                <w:noProof/>
                <w:webHidden/>
              </w:rPr>
              <w:t>14</w:t>
            </w:r>
            <w:r w:rsidR="0002046E">
              <w:rPr>
                <w:noProof/>
                <w:webHidden/>
              </w:rPr>
              <w:fldChar w:fldCharType="end"/>
            </w:r>
          </w:hyperlink>
        </w:p>
        <w:p w14:paraId="46948D90" w14:textId="65F6C23F" w:rsidR="0002046E" w:rsidRDefault="00E32E53">
          <w:pPr>
            <w:pStyle w:val="TOC1"/>
            <w:rPr>
              <w:rFonts w:asciiTheme="minorHAnsi" w:hAnsiTheme="minorHAnsi" w:cstheme="minorBidi"/>
              <w:b w:val="0"/>
              <w:noProof/>
              <w:sz w:val="22"/>
              <w:szCs w:val="22"/>
              <w:lang w:val="sv-SE" w:eastAsia="sv-SE"/>
            </w:rPr>
          </w:pPr>
          <w:hyperlink w:anchor="_Toc50723201" w:history="1">
            <w:r w:rsidR="0002046E" w:rsidRPr="00C3051E">
              <w:rPr>
                <w:rStyle w:val="Hyperlink"/>
                <w:noProof/>
              </w:rPr>
              <w:t>Country measures from other sources</w:t>
            </w:r>
            <w:r w:rsidR="0002046E">
              <w:rPr>
                <w:noProof/>
                <w:webHidden/>
              </w:rPr>
              <w:tab/>
            </w:r>
            <w:r w:rsidR="0002046E">
              <w:rPr>
                <w:noProof/>
                <w:webHidden/>
              </w:rPr>
              <w:fldChar w:fldCharType="begin"/>
            </w:r>
            <w:r w:rsidR="0002046E">
              <w:rPr>
                <w:noProof/>
                <w:webHidden/>
              </w:rPr>
              <w:instrText xml:space="preserve"> PAGEREF _Toc50723201 \h </w:instrText>
            </w:r>
            <w:r w:rsidR="0002046E">
              <w:rPr>
                <w:noProof/>
                <w:webHidden/>
              </w:rPr>
            </w:r>
            <w:r w:rsidR="0002046E">
              <w:rPr>
                <w:noProof/>
                <w:webHidden/>
              </w:rPr>
              <w:fldChar w:fldCharType="separate"/>
            </w:r>
            <w:r w:rsidR="0002046E">
              <w:rPr>
                <w:noProof/>
                <w:webHidden/>
              </w:rPr>
              <w:t>17</w:t>
            </w:r>
            <w:r w:rsidR="0002046E">
              <w:rPr>
                <w:noProof/>
                <w:webHidden/>
              </w:rPr>
              <w:fldChar w:fldCharType="end"/>
            </w:r>
          </w:hyperlink>
        </w:p>
        <w:p w14:paraId="4C07A9A0" w14:textId="7A8C5895" w:rsidR="0002046E" w:rsidRDefault="00E32E53">
          <w:pPr>
            <w:pStyle w:val="TOC1"/>
            <w:rPr>
              <w:rFonts w:asciiTheme="minorHAnsi" w:hAnsiTheme="minorHAnsi" w:cstheme="minorBidi"/>
              <w:b w:val="0"/>
              <w:noProof/>
              <w:sz w:val="22"/>
              <w:szCs w:val="22"/>
              <w:lang w:val="sv-SE" w:eastAsia="sv-SE"/>
            </w:rPr>
          </w:pPr>
          <w:hyperlink w:anchor="_Toc50723202" w:history="1">
            <w:r w:rsidR="0002046E" w:rsidRPr="00C3051E">
              <w:rPr>
                <w:rStyle w:val="Hyperlink"/>
                <w:noProof/>
              </w:rPr>
              <w:t>Hypothesis 5</w:t>
            </w:r>
            <w:r w:rsidR="0002046E">
              <w:rPr>
                <w:noProof/>
                <w:webHidden/>
              </w:rPr>
              <w:tab/>
            </w:r>
            <w:r w:rsidR="0002046E">
              <w:rPr>
                <w:noProof/>
                <w:webHidden/>
              </w:rPr>
              <w:fldChar w:fldCharType="begin"/>
            </w:r>
            <w:r w:rsidR="0002046E">
              <w:rPr>
                <w:noProof/>
                <w:webHidden/>
              </w:rPr>
              <w:instrText xml:space="preserve"> PAGEREF _Toc50723202 \h </w:instrText>
            </w:r>
            <w:r w:rsidR="0002046E">
              <w:rPr>
                <w:noProof/>
                <w:webHidden/>
              </w:rPr>
            </w:r>
            <w:r w:rsidR="0002046E">
              <w:rPr>
                <w:noProof/>
                <w:webHidden/>
              </w:rPr>
              <w:fldChar w:fldCharType="separate"/>
            </w:r>
            <w:r w:rsidR="0002046E">
              <w:rPr>
                <w:noProof/>
                <w:webHidden/>
              </w:rPr>
              <w:t>17</w:t>
            </w:r>
            <w:r w:rsidR="0002046E">
              <w:rPr>
                <w:noProof/>
                <w:webHidden/>
              </w:rPr>
              <w:fldChar w:fldCharType="end"/>
            </w:r>
          </w:hyperlink>
        </w:p>
        <w:p w14:paraId="66B8A210" w14:textId="09DCEC97" w:rsidR="009B206B" w:rsidRDefault="009B206B">
          <w:r>
            <w:rPr>
              <w:b/>
              <w:bCs/>
              <w:noProof/>
            </w:rPr>
            <w:fldChar w:fldCharType="end"/>
          </w:r>
        </w:p>
      </w:sdtContent>
    </w:sdt>
    <w:p w14:paraId="25879EE6" w14:textId="77777777" w:rsidR="008C4BEC" w:rsidRPr="00621292" w:rsidRDefault="008C4BEC" w:rsidP="00EF676B"/>
    <w:p w14:paraId="20ECA50A" w14:textId="77777777" w:rsidR="006859E9" w:rsidRPr="00621292" w:rsidRDefault="006859E9" w:rsidP="00EF676B"/>
    <w:p w14:paraId="31842A2E" w14:textId="5F396032" w:rsidR="006859E9" w:rsidRPr="00621292" w:rsidRDefault="008E101E" w:rsidP="009B206B">
      <w:pPr>
        <w:pStyle w:val="Heading1"/>
      </w:pPr>
      <w:bookmarkStart w:id="0" w:name="_Toc50723185"/>
      <w:r w:rsidRPr="00621292">
        <w:t>Exclusion of below 18s</w:t>
      </w:r>
      <w:bookmarkEnd w:id="0"/>
    </w:p>
    <w:p w14:paraId="26691401" w14:textId="4D706F87" w:rsidR="006859E9" w:rsidRPr="00621292" w:rsidRDefault="008E101E" w:rsidP="008E101E">
      <w:pPr>
        <w:pStyle w:val="NoSpacing"/>
        <w:rPr>
          <w:b/>
          <w:lang w:val="en-US"/>
        </w:rPr>
      </w:pPr>
      <w:r w:rsidRPr="00621292">
        <w:rPr>
          <w:lang w:val="en-US"/>
        </w:rPr>
        <w:t>This syntax was applied to the file of raw data (</w:t>
      </w:r>
      <w:proofErr w:type="spellStart"/>
      <w:r w:rsidR="006859E9" w:rsidRPr="00621292">
        <w:rPr>
          <w:b/>
          <w:lang w:val="en-US"/>
        </w:rPr>
        <w:t>ISMN_ALL_DATA</w:t>
      </w:r>
      <w:r w:rsidR="00972AED" w:rsidRPr="00621292">
        <w:rPr>
          <w:b/>
          <w:lang w:val="en-US"/>
        </w:rPr>
        <w:t>_Final</w:t>
      </w:r>
      <w:proofErr w:type="spellEnd"/>
      <w:r w:rsidRPr="00621292">
        <w:rPr>
          <w:b/>
          <w:lang w:val="en-US"/>
        </w:rPr>
        <w:t>).</w:t>
      </w:r>
    </w:p>
    <w:p w14:paraId="6D735BAB" w14:textId="77777777" w:rsidR="008E101E" w:rsidRPr="00621292" w:rsidRDefault="008E101E" w:rsidP="008E101E">
      <w:pPr>
        <w:pStyle w:val="NoSpacing"/>
        <w:rPr>
          <w:b/>
          <w:lang w:val="en-US"/>
        </w:rPr>
      </w:pPr>
    </w:p>
    <w:p w14:paraId="59E8912F" w14:textId="77777777" w:rsidR="009B206B" w:rsidRPr="00621292" w:rsidRDefault="009B206B" w:rsidP="009B206B">
      <w:r w:rsidRPr="00621292">
        <w:t>* Delete participants who claim to be under 18 years old.</w:t>
      </w:r>
    </w:p>
    <w:p w14:paraId="4A16A29F" w14:textId="77777777" w:rsidR="009B206B" w:rsidRPr="00621292" w:rsidRDefault="009B206B" w:rsidP="009B206B">
      <w:r w:rsidRPr="00621292">
        <w:t>SELECT IF (</w:t>
      </w:r>
      <w:proofErr w:type="spellStart"/>
      <w:proofErr w:type="gramStart"/>
      <w:r w:rsidRPr="00621292">
        <w:t>sysmis</w:t>
      </w:r>
      <w:proofErr w:type="spellEnd"/>
      <w:r w:rsidRPr="00621292">
        <w:t>(</w:t>
      </w:r>
      <w:proofErr w:type="gramEnd"/>
      <w:r w:rsidRPr="00621292">
        <w:t>Age)  or Age&gt;=18).</w:t>
      </w:r>
    </w:p>
    <w:p w14:paraId="616992D7" w14:textId="77777777" w:rsidR="009B206B" w:rsidRPr="00621292" w:rsidRDefault="009B206B" w:rsidP="009B206B">
      <w:r w:rsidRPr="00621292">
        <w:t>EXECUTE.</w:t>
      </w:r>
    </w:p>
    <w:p w14:paraId="56E69D54" w14:textId="2A331D38" w:rsidR="009B206B" w:rsidRDefault="009B206B" w:rsidP="00EF676B"/>
    <w:p w14:paraId="372C59B9" w14:textId="76C316DD" w:rsidR="009B206B" w:rsidRPr="00621292" w:rsidRDefault="009B206B" w:rsidP="009B206B">
      <w:pPr>
        <w:pStyle w:val="Heading1"/>
      </w:pPr>
      <w:bookmarkStart w:id="1" w:name="_Toc50723186"/>
      <w:r>
        <w:t>R</w:t>
      </w:r>
      <w:r w:rsidRPr="00621292">
        <w:t>ecoding of checkboxes</w:t>
      </w:r>
      <w:bookmarkEnd w:id="1"/>
    </w:p>
    <w:p w14:paraId="05F4C264" w14:textId="1C80D25F" w:rsidR="009B206B" w:rsidRDefault="009B206B" w:rsidP="009B206B">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proofErr w:type="spellStart"/>
      <w:r w:rsidRPr="00621292">
        <w:t>raw</w:t>
      </w:r>
      <w:proofErr w:type="spellEnd"/>
      <w:r w:rsidRPr="00621292">
        <w:t xml:space="preserve"> data (</w:t>
      </w:r>
      <w:proofErr w:type="spellStart"/>
      <w:r w:rsidRPr="00621292">
        <w:rPr>
          <w:b/>
        </w:rPr>
        <w:t>ISMN_ALL_DATA_Final</w:t>
      </w:r>
      <w:proofErr w:type="spellEnd"/>
      <w:r w:rsidRPr="00621292">
        <w:rPr>
          <w:b/>
        </w:rPr>
        <w:t>).</w:t>
      </w:r>
    </w:p>
    <w:p w14:paraId="638EC182" w14:textId="682E7E5F" w:rsidR="008E101E" w:rsidRDefault="008E101E" w:rsidP="00EF676B"/>
    <w:p w14:paraId="203CBB00" w14:textId="77777777" w:rsidR="009B206B" w:rsidRPr="00621292" w:rsidRDefault="009B206B" w:rsidP="009B206B">
      <w:r w:rsidRPr="00621292">
        <w:t>* Recode checkboxes so that no tick is coded 0.</w:t>
      </w:r>
    </w:p>
    <w:p w14:paraId="54DEAFF6" w14:textId="77777777" w:rsidR="009B206B" w:rsidRPr="00621292" w:rsidRDefault="009B206B" w:rsidP="009B206B">
      <w:r w:rsidRPr="00621292">
        <w:t>RECODE Important_children_1 Important_children_2 Important_children_3 Important_children_4 Important_children_5 Important_children_6 Important_children_7 Important_children_8 Important_children_9 Important_children_10 Perceived_threat_1 Perceived_threat_2 Perceived_threat_3 Perceived_threat_4 Perceived_threat_5 Perceived_threat_6 Perceived_threat_7 Perceived_threat_8 Perceived_threat_9 (SYSMIS=0).</w:t>
      </w:r>
    </w:p>
    <w:p w14:paraId="7E115CB6" w14:textId="77777777" w:rsidR="009B206B" w:rsidRPr="00621292" w:rsidRDefault="009B206B" w:rsidP="009B206B">
      <w:r w:rsidRPr="00621292">
        <w:t>EXECUTE.</w:t>
      </w:r>
    </w:p>
    <w:p w14:paraId="5AB30110" w14:textId="7FE1E5A4" w:rsidR="009B206B" w:rsidRDefault="009B206B" w:rsidP="00EF676B"/>
    <w:p w14:paraId="15C61655" w14:textId="2B70798F" w:rsidR="009B206B" w:rsidRDefault="009B206B" w:rsidP="009B206B">
      <w:pPr>
        <w:pStyle w:val="Heading1"/>
      </w:pPr>
      <w:bookmarkStart w:id="2" w:name="_Toc50723187"/>
      <w:r>
        <w:lastRenderedPageBreak/>
        <w:t>I</w:t>
      </w:r>
      <w:r w:rsidRPr="00621292">
        <w:t>mputation of missing data</w:t>
      </w:r>
      <w:bookmarkEnd w:id="2"/>
    </w:p>
    <w:p w14:paraId="76AABBA0" w14:textId="7215FD3F" w:rsidR="009B206B" w:rsidRPr="009B206B" w:rsidRDefault="009B206B" w:rsidP="009B206B">
      <w:pPr>
        <w:pStyle w:val="NoSpacing"/>
        <w:rPr>
          <w:bCs/>
        </w:rPr>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proofErr w:type="spellStart"/>
      <w:r w:rsidRPr="00621292">
        <w:t>raw</w:t>
      </w:r>
      <w:proofErr w:type="spellEnd"/>
      <w:r w:rsidRPr="00621292">
        <w:t xml:space="preserve"> data (</w:t>
      </w:r>
      <w:proofErr w:type="spellStart"/>
      <w:r w:rsidRPr="00621292">
        <w:rPr>
          <w:b/>
        </w:rPr>
        <w:t>ISMN_ALL_DATA_Final</w:t>
      </w:r>
      <w:proofErr w:type="spellEnd"/>
      <w:r>
        <w:rPr>
          <w:bCs/>
        </w:rPr>
        <w:t xml:space="preserve">) to </w:t>
      </w:r>
      <w:proofErr w:type="spellStart"/>
      <w:r>
        <w:rPr>
          <w:bCs/>
        </w:rPr>
        <w:t>yield</w:t>
      </w:r>
      <w:proofErr w:type="spellEnd"/>
      <w:r>
        <w:rPr>
          <w:bCs/>
        </w:rPr>
        <w:t xml:space="preserve"> a new </w:t>
      </w:r>
      <w:proofErr w:type="spellStart"/>
      <w:r>
        <w:rPr>
          <w:bCs/>
        </w:rPr>
        <w:t>file</w:t>
      </w:r>
      <w:proofErr w:type="spellEnd"/>
      <w:r>
        <w:rPr>
          <w:bCs/>
        </w:rPr>
        <w:t xml:space="preserve"> </w:t>
      </w:r>
      <w:proofErr w:type="spellStart"/>
      <w:r w:rsidRPr="00621292">
        <w:rPr>
          <w:b/>
          <w:lang w:val="en-US"/>
        </w:rPr>
        <w:t>ISMN_ALL_DATA_Imputed</w:t>
      </w:r>
      <w:proofErr w:type="spellEnd"/>
      <w:r>
        <w:rPr>
          <w:b/>
          <w:lang w:val="en-US"/>
        </w:rPr>
        <w:t xml:space="preserve"> </w:t>
      </w:r>
      <w:proofErr w:type="spellStart"/>
      <w:r>
        <w:rPr>
          <w:bCs/>
        </w:rPr>
        <w:t>with</w:t>
      </w:r>
      <w:proofErr w:type="spellEnd"/>
      <w:r>
        <w:rPr>
          <w:bCs/>
        </w:rPr>
        <w:t xml:space="preserve"> </w:t>
      </w:r>
      <w:proofErr w:type="spellStart"/>
      <w:r>
        <w:rPr>
          <w:bCs/>
        </w:rPr>
        <w:t>missing</w:t>
      </w:r>
      <w:proofErr w:type="spellEnd"/>
      <w:r>
        <w:rPr>
          <w:bCs/>
        </w:rPr>
        <w:t xml:space="preserve"> data </w:t>
      </w:r>
      <w:proofErr w:type="spellStart"/>
      <w:r>
        <w:rPr>
          <w:bCs/>
        </w:rPr>
        <w:t>imputed</w:t>
      </w:r>
      <w:proofErr w:type="spellEnd"/>
      <w:r>
        <w:rPr>
          <w:bCs/>
        </w:rPr>
        <w:t>.</w:t>
      </w:r>
    </w:p>
    <w:p w14:paraId="14F42E8E" w14:textId="77777777" w:rsidR="009B206B" w:rsidRPr="009B206B" w:rsidRDefault="009B206B" w:rsidP="009B206B"/>
    <w:p w14:paraId="59AA4E16" w14:textId="77777777" w:rsidR="009B206B" w:rsidRPr="00621292" w:rsidRDefault="009B206B" w:rsidP="009B206B">
      <w:r w:rsidRPr="00621292">
        <w:t xml:space="preserve">DATASET NAME </w:t>
      </w:r>
      <w:proofErr w:type="spellStart"/>
      <w:r w:rsidRPr="00621292">
        <w:t>rawdata</w:t>
      </w:r>
      <w:proofErr w:type="spellEnd"/>
      <w:r w:rsidRPr="00621292">
        <w:t>.</w:t>
      </w:r>
    </w:p>
    <w:p w14:paraId="1833C981" w14:textId="77777777" w:rsidR="009B206B" w:rsidRPr="00621292" w:rsidRDefault="009B206B" w:rsidP="00EF676B"/>
    <w:p w14:paraId="55209841" w14:textId="77777777" w:rsidR="008E101E" w:rsidRPr="00621292" w:rsidRDefault="008E101E" w:rsidP="00EF676B">
      <w:r w:rsidRPr="00621292">
        <w:t>* Impute missing values.</w:t>
      </w:r>
    </w:p>
    <w:p w14:paraId="5E7DE122" w14:textId="77777777" w:rsidR="008E101E" w:rsidRPr="00621292" w:rsidRDefault="008E101E" w:rsidP="00EF676B">
      <w:r w:rsidRPr="00621292">
        <w:t xml:space="preserve">DATASET </w:t>
      </w:r>
      <w:proofErr w:type="gramStart"/>
      <w:r w:rsidRPr="00621292">
        <w:t xml:space="preserve">DECLARE  </w:t>
      </w:r>
      <w:proofErr w:type="spellStart"/>
      <w:r w:rsidRPr="00621292">
        <w:t>impu</w:t>
      </w:r>
      <w:proofErr w:type="spellEnd"/>
      <w:proofErr w:type="gramEnd"/>
      <w:r w:rsidRPr="00621292">
        <w:t>.</w:t>
      </w:r>
    </w:p>
    <w:p w14:paraId="2CBB1475" w14:textId="52F3DBF9" w:rsidR="008E101E" w:rsidRPr="00621292" w:rsidRDefault="008E101E" w:rsidP="00EF676B">
      <w:r w:rsidRPr="00621292">
        <w:t>MVA VARIABLES=Individualism_Q1 PowerDistance_Q2 Individualism_Q4 Individualism_Q6 PowerDistance_Q7 Individualism_Q9 Indulgence_Q11 Indulgence_Q12 Indulgence_Q16 Indulgence_Q17 PowerDistance_Q20</w:t>
      </w:r>
      <w:r w:rsidR="008C4BEC" w:rsidRPr="00621292">
        <w:t xml:space="preserve"> </w:t>
      </w:r>
      <w:r w:rsidRPr="00621292">
        <w:t xml:space="preserve">PowerDistance_Q23 </w:t>
      </w:r>
      <w:proofErr w:type="spellStart"/>
      <w:r w:rsidRPr="00621292">
        <w:t>You_confront</w:t>
      </w:r>
      <w:proofErr w:type="spellEnd"/>
      <w:r w:rsidRPr="00621292">
        <w:t xml:space="preserve"> </w:t>
      </w:r>
      <w:proofErr w:type="spellStart"/>
      <w:r w:rsidRPr="00621292">
        <w:t>Confront_you</w:t>
      </w:r>
      <w:proofErr w:type="spellEnd"/>
      <w:r w:rsidRPr="00621292">
        <w:t xml:space="preserve"> </w:t>
      </w:r>
      <w:proofErr w:type="spellStart"/>
      <w:r w:rsidRPr="00621292">
        <w:t>You_Talk</w:t>
      </w:r>
      <w:proofErr w:type="spellEnd"/>
      <w:r w:rsidRPr="00621292">
        <w:t xml:space="preserve"> </w:t>
      </w:r>
      <w:proofErr w:type="spellStart"/>
      <w:r w:rsidRPr="00621292">
        <w:t>Talk_about_you</w:t>
      </w:r>
      <w:proofErr w:type="spellEnd"/>
      <w:r w:rsidRPr="00621292">
        <w:t xml:space="preserve"> </w:t>
      </w:r>
      <w:proofErr w:type="spellStart"/>
      <w:r w:rsidRPr="00621292">
        <w:t>You_avoid</w:t>
      </w:r>
      <w:proofErr w:type="spellEnd"/>
      <w:r w:rsidRPr="00621292">
        <w:t xml:space="preserve"> </w:t>
      </w:r>
      <w:proofErr w:type="spellStart"/>
      <w:r w:rsidRPr="00621292">
        <w:t>Avoids_you</w:t>
      </w:r>
      <w:proofErr w:type="spellEnd"/>
      <w:r w:rsidRPr="00621292">
        <w:t xml:space="preserve"> </w:t>
      </w:r>
      <w:proofErr w:type="spellStart"/>
      <w:r w:rsidRPr="00621292">
        <w:t>Just_homo</w:t>
      </w:r>
      <w:proofErr w:type="spellEnd"/>
      <w:r w:rsidRPr="00621292">
        <w:t xml:space="preserve"> </w:t>
      </w:r>
      <w:proofErr w:type="spellStart"/>
      <w:r w:rsidRPr="00621292">
        <w:t>Just_divorce</w:t>
      </w:r>
      <w:proofErr w:type="spellEnd"/>
      <w:r w:rsidRPr="00621292">
        <w:t xml:space="preserve"> </w:t>
      </w:r>
      <w:proofErr w:type="spellStart"/>
      <w:r w:rsidRPr="00621292">
        <w:t>Just_abortion</w:t>
      </w:r>
      <w:proofErr w:type="spellEnd"/>
      <w:r w:rsidRPr="00621292">
        <w:t xml:space="preserve"> </w:t>
      </w:r>
      <w:proofErr w:type="spellStart"/>
      <w:r w:rsidRPr="00621292">
        <w:t>Just_suicide</w:t>
      </w:r>
      <w:proofErr w:type="spellEnd"/>
      <w:r w:rsidRPr="00621292">
        <w:t xml:space="preserve"> </w:t>
      </w:r>
      <w:proofErr w:type="spellStart"/>
      <w:r w:rsidRPr="00621292">
        <w:t>Just_beatwife</w:t>
      </w:r>
      <w:proofErr w:type="spellEnd"/>
      <w:r w:rsidRPr="00621292">
        <w:t xml:space="preserve"> </w:t>
      </w:r>
      <w:proofErr w:type="spellStart"/>
      <w:r w:rsidRPr="00621292">
        <w:t>Just_violence</w:t>
      </w:r>
      <w:proofErr w:type="spellEnd"/>
      <w:r w:rsidRPr="00621292">
        <w:t xml:space="preserve"> Tightness_Q1 Tightness_Q2</w:t>
      </w:r>
      <w:r w:rsidR="008C4BEC" w:rsidRPr="00621292">
        <w:t xml:space="preserve"> </w:t>
      </w:r>
      <w:r w:rsidRPr="00621292">
        <w:t xml:space="preserve">Tightness_Q3 Tightness_Q4 Tightness_Q5 Tightness_Q6 </w:t>
      </w:r>
      <w:proofErr w:type="spellStart"/>
      <w:r w:rsidRPr="00621292">
        <w:t>StealApp</w:t>
      </w:r>
      <w:proofErr w:type="spellEnd"/>
      <w:r w:rsidRPr="00621292">
        <w:t xml:space="preserve"> </w:t>
      </w:r>
      <w:proofErr w:type="spellStart"/>
      <w:r w:rsidRPr="00621292">
        <w:t>StealNothApp</w:t>
      </w:r>
      <w:proofErr w:type="spellEnd"/>
      <w:r w:rsidRPr="00621292">
        <w:t xml:space="preserve"> </w:t>
      </w:r>
      <w:proofErr w:type="spellStart"/>
      <w:r w:rsidRPr="00621292">
        <w:t>StealRemarkApp</w:t>
      </w:r>
      <w:proofErr w:type="spellEnd"/>
      <w:r w:rsidR="008C4BEC" w:rsidRPr="00621292">
        <w:t xml:space="preserve"> </w:t>
      </w:r>
      <w:proofErr w:type="spellStart"/>
      <w:r w:rsidRPr="00621292">
        <w:t>StealTalkApp</w:t>
      </w:r>
      <w:proofErr w:type="spellEnd"/>
      <w:r w:rsidRPr="00621292">
        <w:t xml:space="preserve"> </w:t>
      </w:r>
      <w:proofErr w:type="spellStart"/>
      <w:r w:rsidRPr="00621292">
        <w:t>StealAvoidApp</w:t>
      </w:r>
      <w:proofErr w:type="spellEnd"/>
      <w:r w:rsidRPr="00621292">
        <w:t xml:space="preserve"> </w:t>
      </w:r>
      <w:proofErr w:type="spellStart"/>
      <w:r w:rsidRPr="00621292">
        <w:t>StealPhysPunApp</w:t>
      </w:r>
      <w:proofErr w:type="spellEnd"/>
      <w:r w:rsidRPr="00621292">
        <w:t xml:space="preserve"> </w:t>
      </w:r>
      <w:proofErr w:type="spellStart"/>
      <w:r w:rsidRPr="00621292">
        <w:t>StealPhysPunRemApp</w:t>
      </w:r>
      <w:proofErr w:type="spellEnd"/>
      <w:r w:rsidRPr="00621292">
        <w:t xml:space="preserve"> </w:t>
      </w:r>
      <w:proofErr w:type="spellStart"/>
      <w:r w:rsidRPr="00621292">
        <w:t>StealPhysPunTalkApp</w:t>
      </w:r>
      <w:proofErr w:type="spellEnd"/>
      <w:r w:rsidR="008C4BEC" w:rsidRPr="00621292">
        <w:t xml:space="preserve"> </w:t>
      </w:r>
      <w:proofErr w:type="spellStart"/>
      <w:r w:rsidRPr="00621292">
        <w:t>StealPhysPunAvoidApp</w:t>
      </w:r>
      <w:proofErr w:type="spellEnd"/>
      <w:r w:rsidRPr="00621292">
        <w:t xml:space="preserve"> </w:t>
      </w:r>
      <w:proofErr w:type="spellStart"/>
      <w:r w:rsidRPr="00621292">
        <w:t>StealPhysPunNothApp</w:t>
      </w:r>
      <w:proofErr w:type="spellEnd"/>
      <w:r w:rsidRPr="00621292">
        <w:t xml:space="preserve"> Sce1AApp Sce1CApp Sce1EApp Sce1BApp Sce1DApp Sce2AApp</w:t>
      </w:r>
      <w:r w:rsidR="008C4BEC" w:rsidRPr="00621292">
        <w:t xml:space="preserve"> </w:t>
      </w:r>
      <w:r w:rsidRPr="00621292">
        <w:t xml:space="preserve">Sce2BApp Sce2DApp Sce2CApp Sce2EApp Sce3AApp Sce3CApp Sce3EApp Sce3BApp Sce3DApp Sce4AApp Sce4EApp Sce4DApp Sce4BApp Sce4CApp </w:t>
      </w:r>
      <w:proofErr w:type="spellStart"/>
      <w:r w:rsidRPr="00621292">
        <w:t>InsultAppropriate</w:t>
      </w:r>
      <w:proofErr w:type="spellEnd"/>
      <w:r w:rsidRPr="00621292">
        <w:t xml:space="preserve"> </w:t>
      </w:r>
      <w:proofErr w:type="spellStart"/>
      <w:r w:rsidRPr="00621292">
        <w:t>InsultCApp</w:t>
      </w:r>
      <w:proofErr w:type="spellEnd"/>
      <w:r w:rsidRPr="00621292">
        <w:t xml:space="preserve"> </w:t>
      </w:r>
      <w:proofErr w:type="spellStart"/>
      <w:r w:rsidRPr="00621292">
        <w:t>InsultBApp</w:t>
      </w:r>
      <w:proofErr w:type="spellEnd"/>
      <w:r w:rsidRPr="00621292">
        <w:t xml:space="preserve"> </w:t>
      </w:r>
      <w:proofErr w:type="spellStart"/>
      <w:r w:rsidRPr="00621292">
        <w:t>InsultEApp</w:t>
      </w:r>
      <w:proofErr w:type="spellEnd"/>
      <w:r w:rsidRPr="00621292">
        <w:t xml:space="preserve"> </w:t>
      </w:r>
      <w:proofErr w:type="spellStart"/>
      <w:r w:rsidRPr="00621292">
        <w:t>InsultDApp</w:t>
      </w:r>
      <w:proofErr w:type="spellEnd"/>
      <w:r w:rsidRPr="00621292">
        <w:t xml:space="preserve"> </w:t>
      </w:r>
      <w:proofErr w:type="spellStart"/>
      <w:r w:rsidRPr="00621292">
        <w:t>ReprimandApp</w:t>
      </w:r>
      <w:proofErr w:type="spellEnd"/>
      <w:r w:rsidRPr="00621292">
        <w:t xml:space="preserve"> </w:t>
      </w:r>
      <w:proofErr w:type="spellStart"/>
      <w:r w:rsidRPr="00621292">
        <w:t>ReprimandTalkApp</w:t>
      </w:r>
      <w:proofErr w:type="spellEnd"/>
      <w:r w:rsidRPr="00621292">
        <w:t xml:space="preserve"> </w:t>
      </w:r>
      <w:proofErr w:type="spellStart"/>
      <w:r w:rsidRPr="00621292">
        <w:t>ReprimandNothingApp</w:t>
      </w:r>
      <w:proofErr w:type="spellEnd"/>
      <w:r w:rsidRPr="00621292">
        <w:t xml:space="preserve"> </w:t>
      </w:r>
      <w:proofErr w:type="spellStart"/>
      <w:r w:rsidRPr="00621292">
        <w:t>ReprimandRemarkApp</w:t>
      </w:r>
      <w:proofErr w:type="spellEnd"/>
      <w:r w:rsidRPr="00621292">
        <w:t xml:space="preserve"> </w:t>
      </w:r>
      <w:proofErr w:type="spellStart"/>
      <w:r w:rsidRPr="00621292">
        <w:t>ReprimandAvoidApp</w:t>
      </w:r>
      <w:proofErr w:type="spellEnd"/>
      <w:r w:rsidRPr="00621292">
        <w:t xml:space="preserve"> </w:t>
      </w:r>
      <w:proofErr w:type="spellStart"/>
      <w:r w:rsidRPr="00621292">
        <w:t>SpeakNegApp</w:t>
      </w:r>
      <w:proofErr w:type="spellEnd"/>
      <w:r w:rsidR="008C4BEC" w:rsidRPr="00621292">
        <w:t xml:space="preserve"> </w:t>
      </w:r>
      <w:proofErr w:type="spellStart"/>
      <w:r w:rsidRPr="00621292">
        <w:t>SpeakNegRemarkApp</w:t>
      </w:r>
      <w:proofErr w:type="spellEnd"/>
      <w:r w:rsidRPr="00621292">
        <w:t xml:space="preserve"> </w:t>
      </w:r>
      <w:proofErr w:type="spellStart"/>
      <w:r w:rsidRPr="00621292">
        <w:t>SpeakNegAvoidApp</w:t>
      </w:r>
      <w:proofErr w:type="spellEnd"/>
      <w:r w:rsidRPr="00621292">
        <w:t xml:space="preserve"> </w:t>
      </w:r>
      <w:proofErr w:type="spellStart"/>
      <w:r w:rsidRPr="00621292">
        <w:t>SpeakNegNothingApp</w:t>
      </w:r>
      <w:proofErr w:type="spellEnd"/>
      <w:r w:rsidRPr="00621292">
        <w:t xml:space="preserve"> </w:t>
      </w:r>
      <w:proofErr w:type="spellStart"/>
      <w:r w:rsidRPr="00621292">
        <w:t>SpeakNegTalkApp</w:t>
      </w:r>
      <w:proofErr w:type="spellEnd"/>
      <w:r w:rsidRPr="00621292">
        <w:t xml:space="preserve"> </w:t>
      </w:r>
      <w:proofErr w:type="spellStart"/>
      <w:r w:rsidRPr="00621292">
        <w:t>StayAwayApp</w:t>
      </w:r>
      <w:proofErr w:type="spellEnd"/>
      <w:r w:rsidR="008C4BEC" w:rsidRPr="00621292">
        <w:t xml:space="preserve"> </w:t>
      </w:r>
      <w:proofErr w:type="spellStart"/>
      <w:r w:rsidRPr="00621292">
        <w:t>StayAwayNothingApp</w:t>
      </w:r>
      <w:proofErr w:type="spellEnd"/>
      <w:r w:rsidRPr="00621292">
        <w:t xml:space="preserve"> </w:t>
      </w:r>
      <w:proofErr w:type="spellStart"/>
      <w:r w:rsidRPr="00621292">
        <w:t>StayAwayRemarkApp</w:t>
      </w:r>
      <w:proofErr w:type="spellEnd"/>
      <w:r w:rsidRPr="00621292">
        <w:t xml:space="preserve"> </w:t>
      </w:r>
      <w:proofErr w:type="spellStart"/>
      <w:r w:rsidRPr="00621292">
        <w:t>StayAwayAvoidApp</w:t>
      </w:r>
      <w:proofErr w:type="spellEnd"/>
      <w:r w:rsidRPr="00621292">
        <w:t xml:space="preserve"> </w:t>
      </w:r>
      <w:proofErr w:type="spellStart"/>
      <w:r w:rsidRPr="00621292">
        <w:t>StayAwayTalkApp</w:t>
      </w:r>
      <w:proofErr w:type="spellEnd"/>
    </w:p>
    <w:p w14:paraId="200C84A1" w14:textId="7D06F20A" w:rsidR="008E101E" w:rsidRPr="00621292" w:rsidRDefault="008E101E" w:rsidP="00EF676B">
      <w:r w:rsidRPr="00621292">
        <w:t>/</w:t>
      </w:r>
      <w:proofErr w:type="gramStart"/>
      <w:r w:rsidRPr="00621292">
        <w:t>EM(</w:t>
      </w:r>
      <w:proofErr w:type="gramEnd"/>
      <w:r w:rsidRPr="00621292">
        <w:t>TOLERANCE=0.001 CONVERGENCE=0.0001 ITERATIONS=25 OUTFILE=</w:t>
      </w:r>
      <w:proofErr w:type="spellStart"/>
      <w:r w:rsidRPr="00621292">
        <w:t>impu</w:t>
      </w:r>
      <w:proofErr w:type="spellEnd"/>
      <w:r w:rsidRPr="00621292">
        <w:t>).</w:t>
      </w:r>
    </w:p>
    <w:p w14:paraId="1B48C9D7" w14:textId="77777777" w:rsidR="008E101E" w:rsidRPr="00621292" w:rsidRDefault="008E101E" w:rsidP="00EF676B"/>
    <w:p w14:paraId="5273FD2B" w14:textId="77777777" w:rsidR="008E101E" w:rsidRPr="00621292" w:rsidRDefault="008E101E" w:rsidP="00EF676B">
      <w:r w:rsidRPr="00621292">
        <w:t>* To merge imputed variables with the rest, create Case ID in both files as follows.</w:t>
      </w:r>
    </w:p>
    <w:p w14:paraId="46C44013" w14:textId="77777777" w:rsidR="008E101E" w:rsidRPr="00621292" w:rsidRDefault="008E101E" w:rsidP="00EF676B">
      <w:r w:rsidRPr="00621292">
        <w:t xml:space="preserve">COMPUTE </w:t>
      </w:r>
      <w:proofErr w:type="spellStart"/>
      <w:r w:rsidRPr="00621292">
        <w:t>MyID</w:t>
      </w:r>
      <w:proofErr w:type="spellEnd"/>
      <w:r w:rsidRPr="00621292">
        <w:t>=$CASENUM.</w:t>
      </w:r>
    </w:p>
    <w:p w14:paraId="71DAF07E" w14:textId="77777777" w:rsidR="008E101E" w:rsidRPr="00621292" w:rsidRDefault="008E101E" w:rsidP="00EF676B">
      <w:r w:rsidRPr="00621292">
        <w:t>EXECUTE.</w:t>
      </w:r>
    </w:p>
    <w:p w14:paraId="45750155" w14:textId="77777777" w:rsidR="008E101E" w:rsidRPr="00621292" w:rsidRDefault="008E101E" w:rsidP="00EF676B">
      <w:r w:rsidRPr="00621292">
        <w:t xml:space="preserve">COMPUTE </w:t>
      </w:r>
      <w:proofErr w:type="spellStart"/>
      <w:r w:rsidRPr="00621292">
        <w:t>ResponseID</w:t>
      </w:r>
      <w:proofErr w:type="spellEnd"/>
      <w:r w:rsidRPr="00621292">
        <w:t xml:space="preserve"> = </w:t>
      </w:r>
      <w:proofErr w:type="gramStart"/>
      <w:r w:rsidRPr="00621292">
        <w:t>STRING(</w:t>
      </w:r>
      <w:proofErr w:type="spellStart"/>
      <w:proofErr w:type="gramEnd"/>
      <w:r w:rsidRPr="00621292">
        <w:t>MyID</w:t>
      </w:r>
      <w:proofErr w:type="spellEnd"/>
      <w:r w:rsidRPr="00621292">
        <w:t>, F5.0).</w:t>
      </w:r>
    </w:p>
    <w:p w14:paraId="34C1034E" w14:textId="77777777" w:rsidR="008E101E" w:rsidRPr="00621292" w:rsidRDefault="008E101E" w:rsidP="00EF676B">
      <w:r w:rsidRPr="00621292">
        <w:t>EXECUTE.</w:t>
      </w:r>
    </w:p>
    <w:p w14:paraId="3CC0C99A" w14:textId="77777777" w:rsidR="008E101E" w:rsidRPr="00621292" w:rsidRDefault="008E101E" w:rsidP="00EF676B">
      <w:r w:rsidRPr="00621292">
        <w:t xml:space="preserve">DATASET ACTIVATE </w:t>
      </w:r>
      <w:proofErr w:type="spellStart"/>
      <w:r w:rsidRPr="00621292">
        <w:t>impu</w:t>
      </w:r>
      <w:proofErr w:type="spellEnd"/>
      <w:r w:rsidRPr="00621292">
        <w:t>.</w:t>
      </w:r>
    </w:p>
    <w:p w14:paraId="4B02E872" w14:textId="77777777" w:rsidR="008E101E" w:rsidRPr="00621292" w:rsidRDefault="008E101E" w:rsidP="00EF676B">
      <w:r w:rsidRPr="00621292">
        <w:t xml:space="preserve">COMPUTE </w:t>
      </w:r>
      <w:proofErr w:type="spellStart"/>
      <w:r w:rsidRPr="00621292">
        <w:t>MyID</w:t>
      </w:r>
      <w:proofErr w:type="spellEnd"/>
      <w:r w:rsidRPr="00621292">
        <w:t>=$CASENUM.</w:t>
      </w:r>
    </w:p>
    <w:p w14:paraId="499C2C8A" w14:textId="77777777" w:rsidR="008E101E" w:rsidRPr="00621292" w:rsidRDefault="008E101E" w:rsidP="00EF676B">
      <w:r w:rsidRPr="00621292">
        <w:t>EXECUTE.</w:t>
      </w:r>
    </w:p>
    <w:p w14:paraId="07657CC8" w14:textId="77777777" w:rsidR="008E101E" w:rsidRPr="00621292" w:rsidRDefault="008E101E" w:rsidP="00EF676B">
      <w:r w:rsidRPr="00621292">
        <w:t xml:space="preserve">STRING </w:t>
      </w:r>
      <w:proofErr w:type="spellStart"/>
      <w:r w:rsidRPr="00621292">
        <w:t>ResponseID</w:t>
      </w:r>
      <w:proofErr w:type="spellEnd"/>
      <w:r w:rsidRPr="00621292">
        <w:t xml:space="preserve"> (A17).</w:t>
      </w:r>
    </w:p>
    <w:p w14:paraId="5B70C58B" w14:textId="77777777" w:rsidR="008E101E" w:rsidRPr="00621292" w:rsidRDefault="008E101E" w:rsidP="00EF676B">
      <w:r w:rsidRPr="00621292">
        <w:t xml:space="preserve">COMPUTE </w:t>
      </w:r>
      <w:proofErr w:type="spellStart"/>
      <w:r w:rsidRPr="00621292">
        <w:t>ResponseID</w:t>
      </w:r>
      <w:proofErr w:type="spellEnd"/>
      <w:r w:rsidRPr="00621292">
        <w:t xml:space="preserve"> = </w:t>
      </w:r>
      <w:proofErr w:type="gramStart"/>
      <w:r w:rsidRPr="00621292">
        <w:t>STRING(</w:t>
      </w:r>
      <w:proofErr w:type="spellStart"/>
      <w:proofErr w:type="gramEnd"/>
      <w:r w:rsidRPr="00621292">
        <w:t>MyID</w:t>
      </w:r>
      <w:proofErr w:type="spellEnd"/>
      <w:r w:rsidRPr="00621292">
        <w:t>, F5.0).</w:t>
      </w:r>
    </w:p>
    <w:p w14:paraId="10574AE1" w14:textId="77777777" w:rsidR="008E101E" w:rsidRPr="00621292" w:rsidRDefault="008E101E" w:rsidP="00EF676B">
      <w:r w:rsidRPr="00621292">
        <w:t>EXECUTE.</w:t>
      </w:r>
    </w:p>
    <w:p w14:paraId="599D788F" w14:textId="77777777" w:rsidR="008E101E" w:rsidRPr="00621292" w:rsidRDefault="008E101E" w:rsidP="00EF676B">
      <w:r w:rsidRPr="00621292">
        <w:t>MATCH FILES /FILE=*</w:t>
      </w:r>
    </w:p>
    <w:p w14:paraId="0926E796" w14:textId="77777777" w:rsidR="008E101E" w:rsidRPr="00621292" w:rsidRDefault="008E101E" w:rsidP="00EF676B">
      <w:r w:rsidRPr="00621292">
        <w:t xml:space="preserve">  /FILE='</w:t>
      </w:r>
      <w:proofErr w:type="spellStart"/>
      <w:r w:rsidRPr="00621292">
        <w:t>rawdata</w:t>
      </w:r>
      <w:proofErr w:type="spellEnd"/>
      <w:r w:rsidRPr="00621292">
        <w:t>'</w:t>
      </w:r>
    </w:p>
    <w:p w14:paraId="6AC328E4" w14:textId="5337D4FE" w:rsidR="008E101E" w:rsidRPr="00621292" w:rsidRDefault="008E101E" w:rsidP="00EF676B">
      <w:r w:rsidRPr="00621292">
        <w:t xml:space="preserve">  /RENAME (PowerDistance_Q7 Individualism_Q6 PowerDistance_Q2 Individualism_Q9 Individualism_Q4</w:t>
      </w:r>
      <w:r w:rsidR="008C4BEC" w:rsidRPr="00621292">
        <w:t xml:space="preserve"> </w:t>
      </w:r>
      <w:r w:rsidRPr="00621292">
        <w:t xml:space="preserve">Individualism_Q1 </w:t>
      </w:r>
      <w:proofErr w:type="spellStart"/>
      <w:r w:rsidRPr="00621292">
        <w:t>Just_abortion</w:t>
      </w:r>
      <w:proofErr w:type="spellEnd"/>
      <w:r w:rsidRPr="00621292">
        <w:t xml:space="preserve"> Indulgence_Q16 </w:t>
      </w:r>
      <w:proofErr w:type="spellStart"/>
      <w:r w:rsidRPr="00621292">
        <w:t>Just_divorce</w:t>
      </w:r>
      <w:proofErr w:type="spellEnd"/>
      <w:r w:rsidRPr="00621292">
        <w:t xml:space="preserve"> Indulgence_Q17 </w:t>
      </w:r>
      <w:proofErr w:type="spellStart"/>
      <w:r w:rsidRPr="00621292">
        <w:t>Just_beatwife</w:t>
      </w:r>
      <w:proofErr w:type="spellEnd"/>
      <w:r w:rsidRPr="00621292">
        <w:t xml:space="preserve"> </w:t>
      </w:r>
      <w:proofErr w:type="spellStart"/>
      <w:r w:rsidRPr="00621292">
        <w:t>Just_homo</w:t>
      </w:r>
      <w:proofErr w:type="spellEnd"/>
      <w:r w:rsidRPr="00621292">
        <w:t xml:space="preserve"> Sce4AApp Sce2AApp Sce1AApp Sce3AApp </w:t>
      </w:r>
      <w:proofErr w:type="spellStart"/>
      <w:r w:rsidRPr="00621292">
        <w:t>StealPhysPunApp</w:t>
      </w:r>
      <w:proofErr w:type="spellEnd"/>
      <w:r w:rsidRPr="00621292">
        <w:t xml:space="preserve"> </w:t>
      </w:r>
      <w:proofErr w:type="spellStart"/>
      <w:r w:rsidRPr="00621292">
        <w:t>StealApp</w:t>
      </w:r>
      <w:proofErr w:type="spellEnd"/>
      <w:r w:rsidRPr="00621292">
        <w:t xml:space="preserve"> Sce4BApp Sce4CApp Sce4DApp Sce4EApp</w:t>
      </w:r>
      <w:r w:rsidR="008C4BEC" w:rsidRPr="00621292">
        <w:t xml:space="preserve"> </w:t>
      </w:r>
      <w:r w:rsidRPr="00621292">
        <w:t xml:space="preserve">Sce2BApp Sce2CApp Sce2DApp Sce2EApp Sce1BApp Sce1CApp Sce1DApp Sce1EApp </w:t>
      </w:r>
      <w:proofErr w:type="spellStart"/>
      <w:r w:rsidRPr="00621292">
        <w:t>ReprimandApp</w:t>
      </w:r>
      <w:proofErr w:type="spellEnd"/>
      <w:r w:rsidRPr="00621292">
        <w:t xml:space="preserve"> </w:t>
      </w:r>
      <w:proofErr w:type="spellStart"/>
      <w:r w:rsidRPr="00621292">
        <w:t>SpeakNegApp</w:t>
      </w:r>
      <w:proofErr w:type="spellEnd"/>
      <w:r w:rsidRPr="00621292">
        <w:t xml:space="preserve">    </w:t>
      </w:r>
      <w:proofErr w:type="spellStart"/>
      <w:r w:rsidRPr="00621292">
        <w:t>StayAwayApp</w:t>
      </w:r>
      <w:proofErr w:type="spellEnd"/>
      <w:r w:rsidRPr="00621292">
        <w:t xml:space="preserve"> </w:t>
      </w:r>
      <w:proofErr w:type="spellStart"/>
      <w:r w:rsidRPr="00621292">
        <w:t>StealNothApp</w:t>
      </w:r>
      <w:proofErr w:type="spellEnd"/>
      <w:r w:rsidRPr="00621292">
        <w:t xml:space="preserve"> </w:t>
      </w:r>
      <w:proofErr w:type="spellStart"/>
      <w:r w:rsidRPr="00621292">
        <w:t>StealPhysPunNothApp</w:t>
      </w:r>
      <w:proofErr w:type="spellEnd"/>
      <w:r w:rsidRPr="00621292">
        <w:t xml:space="preserve"> </w:t>
      </w:r>
      <w:proofErr w:type="spellStart"/>
      <w:r w:rsidRPr="00621292">
        <w:t>InsultBApp</w:t>
      </w:r>
      <w:proofErr w:type="spellEnd"/>
      <w:r w:rsidRPr="00621292">
        <w:t xml:space="preserve"> </w:t>
      </w:r>
      <w:proofErr w:type="spellStart"/>
      <w:r w:rsidRPr="00621292">
        <w:t>ReprimandNothingApp</w:t>
      </w:r>
      <w:proofErr w:type="spellEnd"/>
      <w:r w:rsidRPr="00621292">
        <w:t xml:space="preserve"> </w:t>
      </w:r>
      <w:proofErr w:type="spellStart"/>
      <w:r w:rsidRPr="00621292">
        <w:t>SpeakNegNothingApp</w:t>
      </w:r>
      <w:proofErr w:type="spellEnd"/>
      <w:r w:rsidR="008C4BEC" w:rsidRPr="00621292">
        <w:t xml:space="preserve"> </w:t>
      </w:r>
      <w:proofErr w:type="spellStart"/>
      <w:r w:rsidRPr="00621292">
        <w:t>StayAwayNothingApp</w:t>
      </w:r>
      <w:proofErr w:type="spellEnd"/>
      <w:r w:rsidRPr="00621292">
        <w:t xml:space="preserve"> </w:t>
      </w:r>
      <w:proofErr w:type="spellStart"/>
      <w:r w:rsidRPr="00621292">
        <w:t>StealPhysPunRemApp</w:t>
      </w:r>
      <w:proofErr w:type="spellEnd"/>
      <w:r w:rsidRPr="00621292">
        <w:t xml:space="preserve"> </w:t>
      </w:r>
      <w:proofErr w:type="spellStart"/>
      <w:r w:rsidRPr="00621292">
        <w:t>StealRemarkApp</w:t>
      </w:r>
      <w:proofErr w:type="spellEnd"/>
      <w:r w:rsidRPr="00621292">
        <w:t xml:space="preserve"> </w:t>
      </w:r>
      <w:proofErr w:type="spellStart"/>
      <w:r w:rsidRPr="00621292">
        <w:t>InsultCApp</w:t>
      </w:r>
      <w:proofErr w:type="spellEnd"/>
      <w:r w:rsidRPr="00621292">
        <w:t xml:space="preserve"> </w:t>
      </w:r>
      <w:proofErr w:type="spellStart"/>
      <w:r w:rsidRPr="00621292">
        <w:t>ReprimandRemarkApp</w:t>
      </w:r>
      <w:proofErr w:type="spellEnd"/>
      <w:r w:rsidRPr="00621292">
        <w:t xml:space="preserve"> </w:t>
      </w:r>
      <w:proofErr w:type="spellStart"/>
      <w:r w:rsidRPr="00621292">
        <w:t>SpeakNegRemarkApp</w:t>
      </w:r>
      <w:proofErr w:type="spellEnd"/>
      <w:r w:rsidRPr="00621292">
        <w:t xml:space="preserve"> </w:t>
      </w:r>
      <w:proofErr w:type="spellStart"/>
      <w:r w:rsidRPr="00621292">
        <w:t>StayAwayRemarkApp</w:t>
      </w:r>
      <w:proofErr w:type="spellEnd"/>
      <w:r w:rsidRPr="00621292">
        <w:t xml:space="preserve"> </w:t>
      </w:r>
      <w:proofErr w:type="spellStart"/>
      <w:r w:rsidRPr="00621292">
        <w:t>StealPhysPunTalkApp</w:t>
      </w:r>
      <w:proofErr w:type="spellEnd"/>
      <w:r w:rsidRPr="00621292">
        <w:t xml:space="preserve"> </w:t>
      </w:r>
      <w:proofErr w:type="spellStart"/>
      <w:r w:rsidRPr="00621292">
        <w:t>StealTalkApp</w:t>
      </w:r>
      <w:proofErr w:type="spellEnd"/>
      <w:r w:rsidRPr="00621292">
        <w:t xml:space="preserve"> </w:t>
      </w:r>
      <w:proofErr w:type="spellStart"/>
      <w:r w:rsidRPr="00621292">
        <w:t>InsultDApp</w:t>
      </w:r>
      <w:proofErr w:type="spellEnd"/>
      <w:r w:rsidRPr="00621292">
        <w:t xml:space="preserve"> </w:t>
      </w:r>
      <w:proofErr w:type="spellStart"/>
      <w:r w:rsidRPr="00621292">
        <w:t>ReprimandTalkApp</w:t>
      </w:r>
      <w:proofErr w:type="spellEnd"/>
      <w:r w:rsidRPr="00621292">
        <w:t xml:space="preserve"> </w:t>
      </w:r>
      <w:proofErr w:type="spellStart"/>
      <w:r w:rsidRPr="00621292">
        <w:t>SpeakNegTalkApp</w:t>
      </w:r>
      <w:proofErr w:type="spellEnd"/>
      <w:r w:rsidRPr="00621292">
        <w:t xml:space="preserve"> </w:t>
      </w:r>
      <w:proofErr w:type="spellStart"/>
      <w:r w:rsidRPr="00621292">
        <w:t>StayAwayTalkApp</w:t>
      </w:r>
      <w:proofErr w:type="spellEnd"/>
      <w:r w:rsidRPr="00621292">
        <w:t xml:space="preserve"> </w:t>
      </w:r>
      <w:proofErr w:type="spellStart"/>
      <w:r w:rsidRPr="00621292">
        <w:t>StealAvoidApp</w:t>
      </w:r>
      <w:proofErr w:type="spellEnd"/>
      <w:r w:rsidRPr="00621292">
        <w:t xml:space="preserve"> </w:t>
      </w:r>
      <w:proofErr w:type="spellStart"/>
      <w:r w:rsidRPr="00621292">
        <w:t>StealPhysPunAvoidApp</w:t>
      </w:r>
      <w:proofErr w:type="spellEnd"/>
      <w:r w:rsidRPr="00621292">
        <w:t xml:space="preserve"> </w:t>
      </w:r>
      <w:proofErr w:type="spellStart"/>
      <w:r w:rsidRPr="00621292">
        <w:t>InsultEApp</w:t>
      </w:r>
      <w:proofErr w:type="spellEnd"/>
      <w:r w:rsidRPr="00621292">
        <w:t xml:space="preserve"> </w:t>
      </w:r>
      <w:proofErr w:type="spellStart"/>
      <w:r w:rsidRPr="00621292">
        <w:t>ReprimandAvoidApp</w:t>
      </w:r>
      <w:proofErr w:type="spellEnd"/>
      <w:r w:rsidRPr="00621292">
        <w:t xml:space="preserve"> </w:t>
      </w:r>
      <w:proofErr w:type="spellStart"/>
      <w:r w:rsidRPr="00621292">
        <w:t>SpeakNegAvoidApp</w:t>
      </w:r>
      <w:proofErr w:type="spellEnd"/>
      <w:r w:rsidRPr="00621292">
        <w:t xml:space="preserve"> </w:t>
      </w:r>
      <w:proofErr w:type="spellStart"/>
      <w:r w:rsidRPr="00621292">
        <w:t>StayAwayAvoidApp</w:t>
      </w:r>
      <w:proofErr w:type="spellEnd"/>
      <w:r w:rsidRPr="00621292">
        <w:t xml:space="preserve"> Sce3BApp Sce3CApp Sce3DApp Sce3EApp </w:t>
      </w:r>
      <w:proofErr w:type="spellStart"/>
      <w:r w:rsidRPr="00621292">
        <w:t>You_avoid</w:t>
      </w:r>
      <w:proofErr w:type="spellEnd"/>
      <w:r w:rsidRPr="00621292">
        <w:t xml:space="preserve"> </w:t>
      </w:r>
      <w:proofErr w:type="spellStart"/>
      <w:r w:rsidRPr="00621292">
        <w:t>You_confront</w:t>
      </w:r>
      <w:proofErr w:type="spellEnd"/>
      <w:r w:rsidRPr="00621292">
        <w:t xml:space="preserve"> </w:t>
      </w:r>
      <w:proofErr w:type="spellStart"/>
      <w:r w:rsidRPr="00621292">
        <w:t>Avoids_you</w:t>
      </w:r>
      <w:proofErr w:type="spellEnd"/>
      <w:r w:rsidRPr="00621292">
        <w:t xml:space="preserve"> </w:t>
      </w:r>
      <w:proofErr w:type="spellStart"/>
      <w:r w:rsidRPr="00621292">
        <w:t>Talk_about_you</w:t>
      </w:r>
      <w:proofErr w:type="spellEnd"/>
      <w:r w:rsidRPr="00621292">
        <w:t xml:space="preserve"> </w:t>
      </w:r>
      <w:proofErr w:type="spellStart"/>
      <w:r w:rsidRPr="00621292">
        <w:t>You_Talk</w:t>
      </w:r>
      <w:proofErr w:type="spellEnd"/>
      <w:r w:rsidRPr="00621292">
        <w:t xml:space="preserve"> </w:t>
      </w:r>
      <w:proofErr w:type="spellStart"/>
      <w:r w:rsidRPr="00621292">
        <w:t>Confront_you</w:t>
      </w:r>
      <w:proofErr w:type="spellEnd"/>
      <w:r w:rsidRPr="00621292">
        <w:t xml:space="preserve"> PowerDistance_Q20 Tightness_Q5 Tightness_Q2</w:t>
      </w:r>
      <w:r w:rsidR="008C4BEC" w:rsidRPr="00621292">
        <w:t xml:space="preserve"> </w:t>
      </w:r>
      <w:r w:rsidRPr="00621292">
        <w:t xml:space="preserve">Indulgence_Q11 Indulgence_Q12 </w:t>
      </w:r>
      <w:proofErr w:type="spellStart"/>
      <w:r w:rsidRPr="00621292">
        <w:t>MyID</w:t>
      </w:r>
      <w:proofErr w:type="spellEnd"/>
      <w:r w:rsidRPr="00621292">
        <w:t xml:space="preserve"> Tightness_Q3 Tightness_Q6 Tightness_Q4 </w:t>
      </w:r>
      <w:proofErr w:type="spellStart"/>
      <w:r w:rsidRPr="00621292">
        <w:t>InsultAppropriate</w:t>
      </w:r>
      <w:proofErr w:type="spellEnd"/>
      <w:r w:rsidR="008C4BEC" w:rsidRPr="00621292">
        <w:t xml:space="preserve"> </w:t>
      </w:r>
      <w:proofErr w:type="spellStart"/>
      <w:r w:rsidRPr="00621292">
        <w:t>Just_suicide</w:t>
      </w:r>
      <w:proofErr w:type="spellEnd"/>
      <w:r w:rsidRPr="00621292">
        <w:t xml:space="preserve"> Tightness_Q1 </w:t>
      </w:r>
      <w:proofErr w:type="spellStart"/>
      <w:r w:rsidRPr="00621292">
        <w:t>Just_violence</w:t>
      </w:r>
      <w:proofErr w:type="spellEnd"/>
      <w:r w:rsidRPr="00621292">
        <w:t xml:space="preserve"> PowerDistance_Q23 = d0 d1 d2 d3 d4 d5 d6 d7 d8 </w:t>
      </w:r>
      <w:r w:rsidRPr="00621292">
        <w:lastRenderedPageBreak/>
        <w:t>d9 d10 d11 d12 d13 d14 d15 d16 d17 d18 d19 d20 d21 d22 d23 d24 d25 d26 d27 d28 d29 d30 d31 d32 d33 d34 d35 d36 d37 d38 d39 d40 d41 d42 d43 d44 d45 d46 d47 d48 d49 d50 d51 d52 d53 d54 d55 d56 d57 d58 d59 d60 d61 d62 d63 d64 d65 d66 d67 d68 d69 d70 d71 d72 d73 d74 d75 d76 d77 d78 d79 d80)</w:t>
      </w:r>
    </w:p>
    <w:p w14:paraId="5C049F3F" w14:textId="4477CDC9" w:rsidR="008E101E" w:rsidRPr="00621292" w:rsidRDefault="008E101E" w:rsidP="00EF676B">
      <w:r w:rsidRPr="00621292">
        <w:t xml:space="preserve">/BY </w:t>
      </w:r>
      <w:proofErr w:type="spellStart"/>
      <w:r w:rsidRPr="00621292">
        <w:t>ResponseId</w:t>
      </w:r>
      <w:proofErr w:type="spellEnd"/>
    </w:p>
    <w:p w14:paraId="735496D0" w14:textId="43411A08" w:rsidR="008E101E" w:rsidRPr="00621292" w:rsidRDefault="008E101E" w:rsidP="00EF676B">
      <w:r w:rsidRPr="00621292">
        <w:t>/DROP= d0 d1 d2 d3 d4 d5 d6 d7 d8 d9 d10 d11 d12 d13 d14 d15 d16 d17 d18 d19 d20 d21 d22 d23 d24 d25 d26 d27 d28 d29 d30 d31 d32 d33 d34 d35 d36 d37 d38 d39 d40 d41 d42 d43 d44 d45 d46 d47 d48 d49 d50 d51 d52 d53 d54 d55 d56 d57 d58 d59 d60 d61 d62 d63 d64 d65 d66 d67 d68 d69 d70 d71 d72 d73 d74 d75 d76 d77 d78 d79 d80.</w:t>
      </w:r>
    </w:p>
    <w:p w14:paraId="0F2A941D" w14:textId="77777777" w:rsidR="008E101E" w:rsidRPr="00621292" w:rsidRDefault="008E101E" w:rsidP="00EF676B">
      <w:r w:rsidRPr="00621292">
        <w:t>EXECUTE.</w:t>
      </w:r>
    </w:p>
    <w:p w14:paraId="3E8C771F" w14:textId="77777777" w:rsidR="00EF676B" w:rsidRPr="00621292" w:rsidRDefault="00EF676B" w:rsidP="00EF676B"/>
    <w:p w14:paraId="1FBEC7F2" w14:textId="750962D5" w:rsidR="00EF676B" w:rsidRPr="00621292" w:rsidRDefault="00EF676B" w:rsidP="00EF676B"/>
    <w:p w14:paraId="04217001" w14:textId="6822BB47" w:rsidR="00EF676B" w:rsidRPr="00621292" w:rsidRDefault="00EF676B" w:rsidP="00EF676B">
      <w:r w:rsidRPr="00621292">
        <w:t xml:space="preserve">* Save as </w:t>
      </w:r>
      <w:proofErr w:type="spellStart"/>
      <w:r w:rsidRPr="00621292">
        <w:t>ISMN_ALL_DATA_imputed</w:t>
      </w:r>
      <w:proofErr w:type="spellEnd"/>
    </w:p>
    <w:p w14:paraId="3D6DC11B" w14:textId="3E7B6AD8" w:rsidR="008E101E" w:rsidRPr="00621292" w:rsidRDefault="008E101E" w:rsidP="00EF676B">
      <w:r w:rsidRPr="00621292">
        <w:t>SAVE OUTFILE='</w:t>
      </w:r>
      <w:proofErr w:type="spellStart"/>
      <w:r w:rsidRPr="00621292">
        <w:t>ISMN_ALL_DATA_imputed.sav</w:t>
      </w:r>
      <w:proofErr w:type="spellEnd"/>
      <w:r w:rsidRPr="00621292">
        <w:t>'</w:t>
      </w:r>
    </w:p>
    <w:p w14:paraId="3695F5C3" w14:textId="2A5DE0FA" w:rsidR="008E101E" w:rsidRPr="00621292" w:rsidRDefault="008E101E" w:rsidP="00EF676B">
      <w:r w:rsidRPr="00621292">
        <w:t>/COMPRESSED.</w:t>
      </w:r>
    </w:p>
    <w:p w14:paraId="60231D2D" w14:textId="77777777" w:rsidR="00E53F00" w:rsidRPr="00621292" w:rsidRDefault="00E53F00" w:rsidP="00EF676B"/>
    <w:p w14:paraId="5F32AA9F" w14:textId="77777777" w:rsidR="00EF676B" w:rsidRPr="00621292" w:rsidRDefault="00EF676B" w:rsidP="00EF676B">
      <w:pPr>
        <w:pStyle w:val="Heading1"/>
      </w:pPr>
    </w:p>
    <w:p w14:paraId="7AE19579" w14:textId="5674E091" w:rsidR="00ED5C5A" w:rsidRPr="00621292" w:rsidRDefault="00ED5C5A" w:rsidP="00EF676B">
      <w:pPr>
        <w:pStyle w:val="Heading1"/>
      </w:pPr>
      <w:bookmarkStart w:id="3" w:name="_Toc50723188"/>
      <w:r w:rsidRPr="00621292">
        <w:t>Restructuring of appropriateness ratings by scenario</w:t>
      </w:r>
      <w:bookmarkEnd w:id="3"/>
    </w:p>
    <w:p w14:paraId="66729F1A" w14:textId="6359080A" w:rsidR="00D45692" w:rsidRPr="00621292" w:rsidRDefault="00D45692" w:rsidP="00D45692">
      <w:pPr>
        <w:pStyle w:val="NoSpacing"/>
        <w:rPr>
          <w:b/>
          <w:lang w:val="en-US"/>
        </w:rPr>
      </w:pPr>
      <w:r w:rsidRPr="00621292">
        <w:rPr>
          <w:lang w:val="en-US"/>
        </w:rPr>
        <w:t>This syntax was applied to the file of imputed data (</w:t>
      </w:r>
      <w:proofErr w:type="spellStart"/>
      <w:r w:rsidRPr="00621292">
        <w:rPr>
          <w:b/>
          <w:lang w:val="en-US"/>
        </w:rPr>
        <w:t>ISMN_ALL_DATA_Imputed</w:t>
      </w:r>
      <w:proofErr w:type="spellEnd"/>
      <w:r w:rsidRPr="00621292">
        <w:rPr>
          <w:b/>
          <w:lang w:val="en-US"/>
        </w:rPr>
        <w:t>).</w:t>
      </w:r>
      <w:r w:rsidR="009B206B" w:rsidRPr="009B206B">
        <w:t xml:space="preserve"> </w:t>
      </w:r>
      <w:r w:rsidR="009B206B">
        <w:t xml:space="preserve">It </w:t>
      </w:r>
      <w:proofErr w:type="spellStart"/>
      <w:r w:rsidR="009B206B">
        <w:t>r</w:t>
      </w:r>
      <w:r w:rsidR="009B206B" w:rsidRPr="00621292">
        <w:t>estructures</w:t>
      </w:r>
      <w:proofErr w:type="spellEnd"/>
      <w:r w:rsidR="009B206B" w:rsidRPr="00621292">
        <w:t xml:space="preserve"> </w:t>
      </w:r>
      <w:proofErr w:type="spellStart"/>
      <w:r w:rsidR="009B206B" w:rsidRPr="00621292">
        <w:t>appropriateness</w:t>
      </w:r>
      <w:proofErr w:type="spellEnd"/>
      <w:r w:rsidR="009B206B" w:rsidRPr="00621292">
        <w:t xml:space="preserve"> ratings by scenario so </w:t>
      </w:r>
      <w:proofErr w:type="spellStart"/>
      <w:r w:rsidR="009B206B" w:rsidRPr="00621292">
        <w:t>that</w:t>
      </w:r>
      <w:proofErr w:type="spellEnd"/>
      <w:r w:rsidR="009B206B" w:rsidRPr="00621292">
        <w:t xml:space="preserve"> </w:t>
      </w:r>
      <w:proofErr w:type="spellStart"/>
      <w:r w:rsidR="009B206B" w:rsidRPr="00621292">
        <w:t>every</w:t>
      </w:r>
      <w:proofErr w:type="spellEnd"/>
      <w:r w:rsidR="009B206B" w:rsidRPr="00621292">
        <w:t xml:space="preserve"> </w:t>
      </w:r>
      <w:proofErr w:type="spellStart"/>
      <w:r w:rsidR="009B206B" w:rsidRPr="00621292">
        <w:t>participant</w:t>
      </w:r>
      <w:proofErr w:type="spellEnd"/>
      <w:r w:rsidR="009B206B" w:rsidRPr="00621292">
        <w:t xml:space="preserve"> is </w:t>
      </w:r>
      <w:proofErr w:type="spellStart"/>
      <w:r w:rsidR="009B206B" w:rsidRPr="00621292">
        <w:t>represented</w:t>
      </w:r>
      <w:proofErr w:type="spellEnd"/>
      <w:r w:rsidR="009B206B" w:rsidRPr="00621292">
        <w:t xml:space="preserve"> by 10 </w:t>
      </w:r>
      <w:proofErr w:type="spellStart"/>
      <w:r w:rsidR="009B206B" w:rsidRPr="00621292">
        <w:t>rows</w:t>
      </w:r>
      <w:proofErr w:type="spellEnd"/>
      <w:r w:rsidR="009B206B" w:rsidRPr="00621292">
        <w:t xml:space="preserve"> of data, </w:t>
      </w:r>
      <w:proofErr w:type="spellStart"/>
      <w:r w:rsidR="009B206B" w:rsidRPr="00621292">
        <w:t>one</w:t>
      </w:r>
      <w:proofErr w:type="spellEnd"/>
      <w:r w:rsidR="009B206B" w:rsidRPr="00621292">
        <w:t xml:space="preserve"> for </w:t>
      </w:r>
      <w:proofErr w:type="spellStart"/>
      <w:r w:rsidR="009B206B" w:rsidRPr="00621292">
        <w:t>each</w:t>
      </w:r>
      <w:proofErr w:type="spellEnd"/>
      <w:r w:rsidR="009B206B" w:rsidRPr="00621292">
        <w:t xml:space="preserve"> scenario. The </w:t>
      </w:r>
      <w:proofErr w:type="spellStart"/>
      <w:r w:rsidR="009B206B" w:rsidRPr="00621292">
        <w:t>restructured</w:t>
      </w:r>
      <w:proofErr w:type="spellEnd"/>
      <w:r w:rsidR="009B206B" w:rsidRPr="00621292">
        <w:t xml:space="preserve"> data </w:t>
      </w:r>
      <w:proofErr w:type="spellStart"/>
      <w:r w:rsidR="009B206B" w:rsidRPr="00621292">
        <w:t>file</w:t>
      </w:r>
      <w:proofErr w:type="spellEnd"/>
      <w:r w:rsidR="009B206B" w:rsidRPr="00621292">
        <w:t xml:space="preserve"> is </w:t>
      </w:r>
      <w:proofErr w:type="spellStart"/>
      <w:r w:rsidR="009B206B" w:rsidRPr="00621292">
        <w:t>named</w:t>
      </w:r>
      <w:proofErr w:type="spellEnd"/>
      <w:r w:rsidR="009B206B" w:rsidRPr="00621292">
        <w:t xml:space="preserve"> </w:t>
      </w:r>
      <w:r w:rsidR="009B206B" w:rsidRPr="00621292">
        <w:rPr>
          <w:b/>
        </w:rPr>
        <w:t>ISMN_10_rows_per_subject.</w:t>
      </w:r>
    </w:p>
    <w:p w14:paraId="5CD80632" w14:textId="77777777" w:rsidR="00D45692" w:rsidRPr="00621292" w:rsidRDefault="00D45692" w:rsidP="00D45692"/>
    <w:p w14:paraId="6B9509AD" w14:textId="77777777" w:rsidR="00D45692" w:rsidRPr="00621292" w:rsidRDefault="00D45692" w:rsidP="00D45692">
      <w:r w:rsidRPr="00621292">
        <w:t>VARSTOCASES</w:t>
      </w:r>
    </w:p>
    <w:p w14:paraId="4FA11940" w14:textId="77777777" w:rsidR="00D45692" w:rsidRPr="00621292" w:rsidRDefault="00D45692" w:rsidP="00D45692">
      <w:r w:rsidRPr="00621292">
        <w:t xml:space="preserve">  /ID=id</w:t>
      </w:r>
    </w:p>
    <w:p w14:paraId="72527933" w14:textId="77777777" w:rsidR="00D45692" w:rsidRPr="00621292" w:rsidRDefault="00D45692" w:rsidP="00D45692">
      <w:r w:rsidRPr="00621292">
        <w:t xml:space="preserve">  /MAKE appropriateness FROM </w:t>
      </w:r>
      <w:proofErr w:type="spellStart"/>
      <w:r w:rsidRPr="00621292">
        <w:t>StealApp</w:t>
      </w:r>
      <w:proofErr w:type="spellEnd"/>
      <w:r w:rsidRPr="00621292">
        <w:t xml:space="preserve"> </w:t>
      </w:r>
      <w:proofErr w:type="spellStart"/>
      <w:r w:rsidRPr="00621292">
        <w:t>StealNothApp</w:t>
      </w:r>
      <w:proofErr w:type="spellEnd"/>
      <w:r w:rsidRPr="00621292">
        <w:t xml:space="preserve"> </w:t>
      </w:r>
      <w:proofErr w:type="spellStart"/>
      <w:r w:rsidRPr="00621292">
        <w:t>StealRemarkApp</w:t>
      </w:r>
      <w:proofErr w:type="spellEnd"/>
      <w:r w:rsidRPr="00621292">
        <w:t xml:space="preserve"> </w:t>
      </w:r>
      <w:proofErr w:type="spellStart"/>
      <w:r w:rsidRPr="00621292">
        <w:t>StealTalkApp</w:t>
      </w:r>
      <w:proofErr w:type="spellEnd"/>
      <w:r w:rsidRPr="00621292">
        <w:t xml:space="preserve"> </w:t>
      </w:r>
      <w:proofErr w:type="spellStart"/>
      <w:r w:rsidRPr="00621292">
        <w:t>StealAvoidApp</w:t>
      </w:r>
      <w:proofErr w:type="spellEnd"/>
      <w:r w:rsidRPr="00621292">
        <w:t xml:space="preserve"> </w:t>
      </w:r>
      <w:proofErr w:type="spellStart"/>
      <w:r w:rsidRPr="00621292">
        <w:t>StealPhysPunApp</w:t>
      </w:r>
      <w:proofErr w:type="spellEnd"/>
      <w:r w:rsidRPr="00621292">
        <w:t xml:space="preserve"> </w:t>
      </w:r>
      <w:proofErr w:type="spellStart"/>
      <w:r w:rsidRPr="00621292">
        <w:t>StealPhysPunRemApp</w:t>
      </w:r>
      <w:proofErr w:type="spellEnd"/>
      <w:r w:rsidRPr="00621292">
        <w:t xml:space="preserve"> </w:t>
      </w:r>
      <w:proofErr w:type="spellStart"/>
      <w:r w:rsidRPr="00621292">
        <w:t>StealPhysPunTalkApp</w:t>
      </w:r>
      <w:proofErr w:type="spellEnd"/>
      <w:r w:rsidRPr="00621292">
        <w:t xml:space="preserve"> </w:t>
      </w:r>
      <w:proofErr w:type="spellStart"/>
      <w:r w:rsidRPr="00621292">
        <w:t>StealPhysPunAvoidApp</w:t>
      </w:r>
      <w:proofErr w:type="spellEnd"/>
      <w:r w:rsidRPr="00621292">
        <w:t xml:space="preserve"> </w:t>
      </w:r>
      <w:proofErr w:type="spellStart"/>
      <w:r w:rsidRPr="00621292">
        <w:t>StealPhysPunNothApp</w:t>
      </w:r>
      <w:proofErr w:type="spellEnd"/>
      <w:r w:rsidRPr="00621292">
        <w:t xml:space="preserve"> Sce1AApp Sce1CApp Sce1EApp Sce1BApp Sce1DApp Sce2AApp Sce2BApp Sce2DApp Sce2CApp Sce2EApp Sce3AApp Sce3CApp Sce3EApp Sce3BApp Sce3DApp Sce4AApp Sce4EApp Sce4DApp Sce4BApp Sce4CApp </w:t>
      </w:r>
      <w:proofErr w:type="spellStart"/>
      <w:r w:rsidRPr="00621292">
        <w:t>InsultAppropriate</w:t>
      </w:r>
      <w:proofErr w:type="spellEnd"/>
      <w:r w:rsidRPr="00621292">
        <w:t xml:space="preserve"> </w:t>
      </w:r>
      <w:proofErr w:type="spellStart"/>
      <w:r w:rsidRPr="00621292">
        <w:t>InsultCApp</w:t>
      </w:r>
      <w:proofErr w:type="spellEnd"/>
      <w:r w:rsidRPr="00621292">
        <w:t xml:space="preserve"> </w:t>
      </w:r>
      <w:proofErr w:type="spellStart"/>
      <w:r w:rsidRPr="00621292">
        <w:t>InsultBApp</w:t>
      </w:r>
      <w:proofErr w:type="spellEnd"/>
      <w:r w:rsidRPr="00621292">
        <w:t xml:space="preserve"> </w:t>
      </w:r>
      <w:proofErr w:type="spellStart"/>
      <w:r w:rsidRPr="00621292">
        <w:t>InsultEApp</w:t>
      </w:r>
      <w:proofErr w:type="spellEnd"/>
      <w:r w:rsidRPr="00621292">
        <w:t xml:space="preserve"> </w:t>
      </w:r>
      <w:proofErr w:type="spellStart"/>
      <w:r w:rsidRPr="00621292">
        <w:t>InsultDApp</w:t>
      </w:r>
      <w:proofErr w:type="spellEnd"/>
      <w:r w:rsidRPr="00621292">
        <w:t xml:space="preserve"> </w:t>
      </w:r>
      <w:proofErr w:type="spellStart"/>
      <w:r w:rsidRPr="00621292">
        <w:t>ReprimandApp</w:t>
      </w:r>
      <w:proofErr w:type="spellEnd"/>
      <w:r w:rsidRPr="00621292">
        <w:t xml:space="preserve"> </w:t>
      </w:r>
      <w:proofErr w:type="spellStart"/>
      <w:r w:rsidRPr="00621292">
        <w:t>ReprimandTalkApp</w:t>
      </w:r>
      <w:proofErr w:type="spellEnd"/>
      <w:r w:rsidRPr="00621292">
        <w:t xml:space="preserve"> </w:t>
      </w:r>
      <w:proofErr w:type="spellStart"/>
      <w:r w:rsidRPr="00621292">
        <w:t>ReprimandNothingApp</w:t>
      </w:r>
      <w:proofErr w:type="spellEnd"/>
      <w:r w:rsidRPr="00621292">
        <w:t xml:space="preserve"> </w:t>
      </w:r>
      <w:proofErr w:type="spellStart"/>
      <w:r w:rsidRPr="00621292">
        <w:t>ReprimandRemarkApp</w:t>
      </w:r>
      <w:proofErr w:type="spellEnd"/>
      <w:r w:rsidRPr="00621292">
        <w:t xml:space="preserve"> </w:t>
      </w:r>
      <w:proofErr w:type="spellStart"/>
      <w:r w:rsidRPr="00621292">
        <w:t>ReprimandAvoidApp</w:t>
      </w:r>
      <w:proofErr w:type="spellEnd"/>
      <w:r w:rsidRPr="00621292">
        <w:t xml:space="preserve"> </w:t>
      </w:r>
    </w:p>
    <w:p w14:paraId="61008845" w14:textId="77777777" w:rsidR="00D45692" w:rsidRPr="00621292" w:rsidRDefault="00D45692" w:rsidP="00D45692">
      <w:proofErr w:type="spellStart"/>
      <w:r w:rsidRPr="00621292">
        <w:t>SpeakNegApp</w:t>
      </w:r>
      <w:proofErr w:type="spellEnd"/>
      <w:r w:rsidRPr="00621292">
        <w:t xml:space="preserve"> </w:t>
      </w:r>
      <w:proofErr w:type="spellStart"/>
      <w:r w:rsidRPr="00621292">
        <w:t>SpeakNegRemarkApp</w:t>
      </w:r>
      <w:proofErr w:type="spellEnd"/>
      <w:r w:rsidRPr="00621292">
        <w:t xml:space="preserve"> </w:t>
      </w:r>
      <w:proofErr w:type="spellStart"/>
      <w:r w:rsidRPr="00621292">
        <w:t>SpeakNegAvoidApp</w:t>
      </w:r>
      <w:proofErr w:type="spellEnd"/>
      <w:r w:rsidRPr="00621292">
        <w:t xml:space="preserve"> </w:t>
      </w:r>
      <w:proofErr w:type="spellStart"/>
      <w:r w:rsidRPr="00621292">
        <w:t>SpeakNegNothingApp</w:t>
      </w:r>
      <w:proofErr w:type="spellEnd"/>
      <w:r w:rsidRPr="00621292">
        <w:t xml:space="preserve"> </w:t>
      </w:r>
      <w:proofErr w:type="spellStart"/>
      <w:r w:rsidRPr="00621292">
        <w:t>SpeakNegTalkApp</w:t>
      </w:r>
      <w:proofErr w:type="spellEnd"/>
      <w:r w:rsidRPr="00621292">
        <w:t xml:space="preserve"> </w:t>
      </w:r>
      <w:proofErr w:type="spellStart"/>
      <w:r w:rsidRPr="00621292">
        <w:t>StayAwayApp</w:t>
      </w:r>
      <w:proofErr w:type="spellEnd"/>
      <w:r w:rsidRPr="00621292">
        <w:t xml:space="preserve"> </w:t>
      </w:r>
      <w:proofErr w:type="spellStart"/>
      <w:r w:rsidRPr="00621292">
        <w:t>StayAwayNothingApp</w:t>
      </w:r>
      <w:proofErr w:type="spellEnd"/>
      <w:r w:rsidRPr="00621292">
        <w:t xml:space="preserve"> </w:t>
      </w:r>
      <w:proofErr w:type="spellStart"/>
      <w:r w:rsidRPr="00621292">
        <w:t>StayAwayRemarkApp</w:t>
      </w:r>
      <w:proofErr w:type="spellEnd"/>
      <w:r w:rsidRPr="00621292">
        <w:t xml:space="preserve"> </w:t>
      </w:r>
      <w:proofErr w:type="spellStart"/>
      <w:r w:rsidRPr="00621292">
        <w:t>StayAwayAvoidApp</w:t>
      </w:r>
      <w:proofErr w:type="spellEnd"/>
      <w:r w:rsidRPr="00621292">
        <w:t xml:space="preserve"> </w:t>
      </w:r>
      <w:proofErr w:type="spellStart"/>
      <w:r w:rsidRPr="00621292">
        <w:t>StayAwayTalkApp</w:t>
      </w:r>
      <w:proofErr w:type="spellEnd"/>
    </w:p>
    <w:p w14:paraId="6C78AAE3" w14:textId="77777777" w:rsidR="00D45692" w:rsidRPr="00621292" w:rsidRDefault="00D45692" w:rsidP="00D45692">
      <w:r w:rsidRPr="00621292">
        <w:t xml:space="preserve">  /INDEX=Scenario(appropriateness)</w:t>
      </w:r>
    </w:p>
    <w:p w14:paraId="57068A0E" w14:textId="213F56F6" w:rsidR="00D45692" w:rsidRPr="00621292" w:rsidRDefault="00D45692" w:rsidP="00D45692">
      <w:r w:rsidRPr="00621292">
        <w:t xml:space="preserve">  /KEEP=</w:t>
      </w:r>
      <w:proofErr w:type="spellStart"/>
      <w:r w:rsidRPr="00621292">
        <w:t>ResponseId</w:t>
      </w:r>
      <w:proofErr w:type="spellEnd"/>
      <w:r w:rsidRPr="00621292">
        <w:t xml:space="preserve"> </w:t>
      </w:r>
      <w:proofErr w:type="spellStart"/>
      <w:r w:rsidRPr="00621292">
        <w:t>SiteCountry</w:t>
      </w:r>
      <w:proofErr w:type="spellEnd"/>
      <w:r w:rsidRPr="00621292">
        <w:t xml:space="preserve"> City Sample </w:t>
      </w:r>
      <w:proofErr w:type="spellStart"/>
      <w:r w:rsidRPr="00621292">
        <w:t>DataCollection</w:t>
      </w:r>
      <w:proofErr w:type="spellEnd"/>
      <w:r w:rsidRPr="00621292">
        <w:t xml:space="preserve"> Gender Age Origin Degree Major Attention Comprehension  Individualism_Q1 PowerDistance_Q2 Individualism_Q4 Individualism_Q6 PowerDistance_Q7 Individualism_Q9 Indulgence_Q11 Indulgence_Q12 Indulgence_Q16 Indulgence_Q17 PowerDistance_Q20 PowerDistance_Q23 </w:t>
      </w:r>
      <w:proofErr w:type="spellStart"/>
      <w:r w:rsidRPr="00621292">
        <w:t>You_confront</w:t>
      </w:r>
      <w:proofErr w:type="spellEnd"/>
      <w:r w:rsidRPr="00621292">
        <w:t xml:space="preserve"> </w:t>
      </w:r>
      <w:proofErr w:type="spellStart"/>
      <w:r w:rsidRPr="00621292">
        <w:t>Confront_you</w:t>
      </w:r>
      <w:proofErr w:type="spellEnd"/>
      <w:r w:rsidRPr="00621292">
        <w:t xml:space="preserve"> </w:t>
      </w:r>
      <w:proofErr w:type="spellStart"/>
      <w:r w:rsidRPr="00621292">
        <w:t>You_Talk</w:t>
      </w:r>
      <w:proofErr w:type="spellEnd"/>
      <w:r w:rsidRPr="00621292">
        <w:t xml:space="preserve"> </w:t>
      </w:r>
      <w:proofErr w:type="spellStart"/>
      <w:r w:rsidRPr="00621292">
        <w:t>Talk_about_you</w:t>
      </w:r>
      <w:proofErr w:type="spellEnd"/>
      <w:r w:rsidRPr="00621292">
        <w:t xml:space="preserve"> </w:t>
      </w:r>
      <w:proofErr w:type="spellStart"/>
      <w:r w:rsidRPr="00621292">
        <w:t>You_avoid</w:t>
      </w:r>
      <w:proofErr w:type="spellEnd"/>
      <w:r w:rsidRPr="00621292">
        <w:t xml:space="preserve"> </w:t>
      </w:r>
      <w:proofErr w:type="spellStart"/>
      <w:r w:rsidRPr="00621292">
        <w:t>Avoids_you</w:t>
      </w:r>
      <w:proofErr w:type="spellEnd"/>
      <w:r w:rsidRPr="00621292">
        <w:t xml:space="preserve"> Important_children_1 Important_children_2 Important_children_3 Important_children_4 Important_children_5 Important_children_6 Important_children_7 Important_children_8 Important_children_9 Important_children_10 </w:t>
      </w:r>
      <w:proofErr w:type="spellStart"/>
      <w:r w:rsidRPr="00621292">
        <w:t>Just_homo</w:t>
      </w:r>
      <w:proofErr w:type="spellEnd"/>
      <w:r w:rsidRPr="00621292">
        <w:t xml:space="preserve"> </w:t>
      </w:r>
      <w:proofErr w:type="spellStart"/>
      <w:r w:rsidRPr="00621292">
        <w:t>Just_divorce</w:t>
      </w:r>
      <w:proofErr w:type="spellEnd"/>
      <w:r w:rsidRPr="00621292">
        <w:t xml:space="preserve"> </w:t>
      </w:r>
      <w:proofErr w:type="spellStart"/>
      <w:r w:rsidRPr="00621292">
        <w:t>Just_abortion</w:t>
      </w:r>
      <w:proofErr w:type="spellEnd"/>
      <w:r w:rsidRPr="00621292">
        <w:t xml:space="preserve"> </w:t>
      </w:r>
      <w:proofErr w:type="spellStart"/>
      <w:r w:rsidRPr="00621292">
        <w:t>Just_suicide</w:t>
      </w:r>
      <w:proofErr w:type="spellEnd"/>
      <w:r w:rsidRPr="00621292">
        <w:t xml:space="preserve"> </w:t>
      </w:r>
      <w:proofErr w:type="spellStart"/>
      <w:r w:rsidRPr="00621292">
        <w:t>Just_beatwife</w:t>
      </w:r>
      <w:proofErr w:type="spellEnd"/>
      <w:r w:rsidRPr="00621292">
        <w:t xml:space="preserve"> </w:t>
      </w:r>
      <w:proofErr w:type="spellStart"/>
      <w:r w:rsidRPr="00621292">
        <w:t>Just_violence</w:t>
      </w:r>
      <w:proofErr w:type="spellEnd"/>
      <w:r w:rsidRPr="00621292">
        <w:t xml:space="preserve"> Tightness_Q1 Tightness_Q2 Tightness_Q3 Tightness_Q4 Tightness_Q5 Tightness_Q6 Perceived_threat_1 Perceived_threat_2 Perceived_threat_3 Perceived_threat_4 Perceived_threat_5 Perceived_threat_6 Perceived_threat_7 Perceived_threat_8 Perceived_threat_9</w:t>
      </w:r>
    </w:p>
    <w:p w14:paraId="30EB23FD" w14:textId="77777777" w:rsidR="00D45692" w:rsidRPr="00621292" w:rsidRDefault="00D45692" w:rsidP="00D45692">
      <w:r w:rsidRPr="00621292">
        <w:t xml:space="preserve">  /NULL=KEEP.</w:t>
      </w:r>
    </w:p>
    <w:p w14:paraId="47D05FC6" w14:textId="77777777" w:rsidR="00D45692" w:rsidRPr="00621292" w:rsidRDefault="00D45692" w:rsidP="00D45692"/>
    <w:p w14:paraId="135D7B04" w14:textId="2BA72035" w:rsidR="00D45692" w:rsidRPr="00621292" w:rsidRDefault="00EE67C3" w:rsidP="00D45692">
      <w:r w:rsidRPr="00621292">
        <w:lastRenderedPageBreak/>
        <w:t>* Recodes norm violations and responses to consistent names.</w:t>
      </w:r>
    </w:p>
    <w:p w14:paraId="04450A2B" w14:textId="77777777" w:rsidR="00D45692" w:rsidRPr="00621292" w:rsidRDefault="00D45692" w:rsidP="00D45692">
      <w:r w:rsidRPr="00621292">
        <w:t>STRING Action (A8).</w:t>
      </w:r>
    </w:p>
    <w:p w14:paraId="10259DC7" w14:textId="0A720C8F" w:rsidR="00D45692" w:rsidRPr="00621292" w:rsidRDefault="00D45692" w:rsidP="00D45692">
      <w:r w:rsidRPr="00621292">
        <w:t>RECODE Scenario ('</w:t>
      </w:r>
      <w:proofErr w:type="spellStart"/>
      <w:r w:rsidRPr="00621292">
        <w:t>StealApp</w:t>
      </w:r>
      <w:proofErr w:type="spellEnd"/>
      <w:r w:rsidRPr="00621292">
        <w:t>'='violate') ('</w:t>
      </w:r>
      <w:proofErr w:type="spellStart"/>
      <w:r w:rsidRPr="00621292">
        <w:t>StealNothApp</w:t>
      </w:r>
      <w:proofErr w:type="spellEnd"/>
      <w:r w:rsidRPr="00621292">
        <w:t>'='nothing') ('</w:t>
      </w:r>
      <w:proofErr w:type="spellStart"/>
      <w:r w:rsidRPr="00621292">
        <w:t>StealRemarkApp</w:t>
      </w:r>
      <w:proofErr w:type="spellEnd"/>
      <w:r w:rsidRPr="00621292">
        <w:t>'='verbal') ('</w:t>
      </w:r>
      <w:proofErr w:type="spellStart"/>
      <w:r w:rsidRPr="00621292">
        <w:t>StealTalkApp</w:t>
      </w:r>
      <w:proofErr w:type="spellEnd"/>
      <w:r w:rsidRPr="00621292">
        <w:t>'='spread') ('</w:t>
      </w:r>
      <w:proofErr w:type="spellStart"/>
      <w:r w:rsidRPr="00621292">
        <w:t>StealAvoidApp</w:t>
      </w:r>
      <w:proofErr w:type="spellEnd"/>
      <w:r w:rsidRPr="00621292">
        <w:t>'='avoid') ('</w:t>
      </w:r>
      <w:proofErr w:type="spellStart"/>
      <w:r w:rsidRPr="00621292">
        <w:t>StealPhysPunApp</w:t>
      </w:r>
      <w:proofErr w:type="spellEnd"/>
      <w:r w:rsidRPr="00621292">
        <w:t>'='violate') ('</w:t>
      </w:r>
      <w:proofErr w:type="spellStart"/>
      <w:r w:rsidRPr="00621292">
        <w:t>StealPhysPunRemApp</w:t>
      </w:r>
      <w:proofErr w:type="spellEnd"/>
      <w:r w:rsidRPr="00621292">
        <w:t>'='verbal') ('</w:t>
      </w:r>
      <w:proofErr w:type="spellStart"/>
      <w:r w:rsidRPr="00621292">
        <w:t>StealPhysPunTalkApp</w:t>
      </w:r>
      <w:proofErr w:type="spellEnd"/>
      <w:r w:rsidRPr="00621292">
        <w:t>'='spread') ('</w:t>
      </w:r>
      <w:proofErr w:type="spellStart"/>
      <w:r w:rsidRPr="00621292">
        <w:t>StealPhysPunAvoidApp</w:t>
      </w:r>
      <w:proofErr w:type="spellEnd"/>
      <w:r w:rsidRPr="00621292">
        <w:t>'='avoid')</w:t>
      </w:r>
    </w:p>
    <w:p w14:paraId="0E22961D" w14:textId="2B64A068" w:rsidR="00D45692" w:rsidRPr="00621292" w:rsidRDefault="00D45692" w:rsidP="00D45692">
      <w:r w:rsidRPr="00621292">
        <w:t>('</w:t>
      </w:r>
      <w:proofErr w:type="spellStart"/>
      <w:r w:rsidRPr="00621292">
        <w:t>StealPhysPunNothApp</w:t>
      </w:r>
      <w:proofErr w:type="spellEnd"/>
      <w:r w:rsidRPr="00621292">
        <w:t>'='nothing') ('Sce1AApp'='violate') ('Sce1CApp'='verbal')</w:t>
      </w:r>
    </w:p>
    <w:p w14:paraId="47F9A152" w14:textId="63308936" w:rsidR="00D45692" w:rsidRPr="00621292" w:rsidRDefault="00D45692" w:rsidP="00D45692">
      <w:r w:rsidRPr="00621292">
        <w:t>('Sce1DApp'='spread') ('Sce1EApp'='avoid') ('Sce1BApp'='nothing') ('Sce2AApp'='violate') ('Sce2CApp'='verbal') ('Sce2DApp'='spread') ('Sce2EApp'='avoid') ('Sce2BApp'='nothing') ('Sce3AApp'='violate') ('Sce3CApp'='verbal') ('Sce3DApp'='spread') ('Sce3EApp'='avoid')</w:t>
      </w:r>
    </w:p>
    <w:p w14:paraId="64DFAB48" w14:textId="27D13D26" w:rsidR="00D45692" w:rsidRPr="00621292" w:rsidRDefault="00D45692" w:rsidP="00D45692">
      <w:r w:rsidRPr="00621292">
        <w:t>('Sce3BApp'='nothing') ('Sce4AApp'='violate') ('Sce4CApp'='verbal') ('Sce4DApp'='spread') ('Sce4EApp'='avoid') ('Sce4BApp'='nothing') ('</w:t>
      </w:r>
      <w:proofErr w:type="spellStart"/>
      <w:r w:rsidRPr="00621292">
        <w:t>InsultAppropriate</w:t>
      </w:r>
      <w:proofErr w:type="spellEnd"/>
      <w:r w:rsidRPr="00621292">
        <w:t>'='violate') ('</w:t>
      </w:r>
      <w:proofErr w:type="spellStart"/>
      <w:r w:rsidRPr="00621292">
        <w:t>InsultCApp</w:t>
      </w:r>
      <w:proofErr w:type="spellEnd"/>
      <w:r w:rsidRPr="00621292">
        <w:t>'='verbal') ('</w:t>
      </w:r>
      <w:proofErr w:type="spellStart"/>
      <w:r w:rsidRPr="00621292">
        <w:t>InsultDApp</w:t>
      </w:r>
      <w:proofErr w:type="spellEnd"/>
      <w:r w:rsidRPr="00621292">
        <w:t>'='spread') ('</w:t>
      </w:r>
      <w:proofErr w:type="spellStart"/>
      <w:r w:rsidRPr="00621292">
        <w:t>InsultEApp</w:t>
      </w:r>
      <w:proofErr w:type="spellEnd"/>
      <w:r w:rsidRPr="00621292">
        <w:t>'='avoid') ('</w:t>
      </w:r>
      <w:proofErr w:type="spellStart"/>
      <w:r w:rsidRPr="00621292">
        <w:t>InsultBApp</w:t>
      </w:r>
      <w:proofErr w:type="spellEnd"/>
      <w:r w:rsidRPr="00621292">
        <w:t>'='nothing') ('</w:t>
      </w:r>
      <w:proofErr w:type="spellStart"/>
      <w:r w:rsidRPr="00621292">
        <w:t>ReprimandApp</w:t>
      </w:r>
      <w:proofErr w:type="spellEnd"/>
      <w:r w:rsidRPr="00621292">
        <w:t>'='violate') ('</w:t>
      </w:r>
      <w:proofErr w:type="spellStart"/>
      <w:r w:rsidRPr="00621292">
        <w:t>ReprimandNothingApp</w:t>
      </w:r>
      <w:proofErr w:type="spellEnd"/>
      <w:r w:rsidRPr="00621292">
        <w:t>'='nothing') ('</w:t>
      </w:r>
      <w:proofErr w:type="spellStart"/>
      <w:r w:rsidRPr="00621292">
        <w:t>ReprimandRemarkApp</w:t>
      </w:r>
      <w:proofErr w:type="spellEnd"/>
      <w:r w:rsidRPr="00621292">
        <w:t>'='verbal') ('</w:t>
      </w:r>
      <w:proofErr w:type="spellStart"/>
      <w:r w:rsidRPr="00621292">
        <w:t>ReprimandTalkApp</w:t>
      </w:r>
      <w:proofErr w:type="spellEnd"/>
      <w:r w:rsidRPr="00621292">
        <w:t>'='spread') ('</w:t>
      </w:r>
      <w:proofErr w:type="spellStart"/>
      <w:r w:rsidRPr="00621292">
        <w:t>ReprimandAvoidApp</w:t>
      </w:r>
      <w:proofErr w:type="spellEnd"/>
      <w:r w:rsidRPr="00621292">
        <w:t>'='avoid')    ('</w:t>
      </w:r>
      <w:proofErr w:type="spellStart"/>
      <w:r w:rsidRPr="00621292">
        <w:t>SpeakNegApp</w:t>
      </w:r>
      <w:proofErr w:type="spellEnd"/>
      <w:r w:rsidRPr="00621292">
        <w:t>'='violate') ('</w:t>
      </w:r>
      <w:proofErr w:type="spellStart"/>
      <w:r w:rsidRPr="00621292">
        <w:t>SpeakNegNothingApp</w:t>
      </w:r>
      <w:proofErr w:type="spellEnd"/>
      <w:r w:rsidRPr="00621292">
        <w:t>'='nothing') ('</w:t>
      </w:r>
      <w:proofErr w:type="spellStart"/>
      <w:r w:rsidRPr="00621292">
        <w:t>SpeakNegRemarkApp</w:t>
      </w:r>
      <w:proofErr w:type="spellEnd"/>
      <w:r w:rsidRPr="00621292">
        <w:t>'='verbal')('</w:t>
      </w:r>
      <w:proofErr w:type="spellStart"/>
      <w:r w:rsidRPr="00621292">
        <w:t>SpeakNegTalkApp</w:t>
      </w:r>
      <w:proofErr w:type="spellEnd"/>
      <w:r w:rsidRPr="00621292">
        <w:t>'='spread') ('</w:t>
      </w:r>
      <w:proofErr w:type="spellStart"/>
      <w:r w:rsidRPr="00621292">
        <w:t>SpeakNegAvoidApp</w:t>
      </w:r>
      <w:proofErr w:type="spellEnd"/>
      <w:r w:rsidRPr="00621292">
        <w:t>'='avoid') ('</w:t>
      </w:r>
      <w:proofErr w:type="spellStart"/>
      <w:r w:rsidRPr="00621292">
        <w:t>StayAwayApp</w:t>
      </w:r>
      <w:proofErr w:type="spellEnd"/>
      <w:r w:rsidRPr="00621292">
        <w:t>'='violate')('</w:t>
      </w:r>
      <w:proofErr w:type="spellStart"/>
      <w:r w:rsidRPr="00621292">
        <w:t>StayAwayNothingApp</w:t>
      </w:r>
      <w:proofErr w:type="spellEnd"/>
      <w:r w:rsidRPr="00621292">
        <w:t>'='nothing') ('</w:t>
      </w:r>
      <w:proofErr w:type="spellStart"/>
      <w:r w:rsidRPr="00621292">
        <w:t>StayAwayRemarkApp</w:t>
      </w:r>
      <w:proofErr w:type="spellEnd"/>
      <w:r w:rsidRPr="00621292">
        <w:t>'='verbal') ('</w:t>
      </w:r>
      <w:proofErr w:type="spellStart"/>
      <w:r w:rsidRPr="00621292">
        <w:t>StayAwayTalkApp</w:t>
      </w:r>
      <w:proofErr w:type="spellEnd"/>
      <w:r w:rsidRPr="00621292">
        <w:t>'='spread') ('</w:t>
      </w:r>
      <w:proofErr w:type="spellStart"/>
      <w:r w:rsidRPr="00621292">
        <w:t>StayAwayAvoidApp</w:t>
      </w:r>
      <w:proofErr w:type="spellEnd"/>
      <w:r w:rsidRPr="00621292">
        <w:t>'='avoid') INTO Action.</w:t>
      </w:r>
    </w:p>
    <w:p w14:paraId="73BACADC" w14:textId="77777777" w:rsidR="00D45692" w:rsidRPr="00621292" w:rsidRDefault="00D45692" w:rsidP="00D45692">
      <w:r w:rsidRPr="00621292">
        <w:t>EXECUTE.</w:t>
      </w:r>
    </w:p>
    <w:p w14:paraId="600554BA" w14:textId="458B5B35" w:rsidR="00D45692" w:rsidRPr="00621292" w:rsidRDefault="00D45692" w:rsidP="00D45692"/>
    <w:p w14:paraId="0E36E4D0" w14:textId="43FEAAA3" w:rsidR="00EE67C3" w:rsidRPr="00621292" w:rsidRDefault="00EE67C3" w:rsidP="00D45692">
      <w:r w:rsidRPr="00621292">
        <w:t>* Recodes scenario labels to letters A through J.</w:t>
      </w:r>
    </w:p>
    <w:p w14:paraId="479058AF" w14:textId="77777777" w:rsidR="00D45692" w:rsidRPr="00621292" w:rsidRDefault="00D45692" w:rsidP="00D45692">
      <w:r w:rsidRPr="00621292">
        <w:t xml:space="preserve">STRING </w:t>
      </w:r>
      <w:proofErr w:type="spellStart"/>
      <w:r w:rsidRPr="00621292">
        <w:t>BasicScenario</w:t>
      </w:r>
      <w:proofErr w:type="spellEnd"/>
      <w:r w:rsidRPr="00621292">
        <w:t xml:space="preserve"> (A8).</w:t>
      </w:r>
    </w:p>
    <w:p w14:paraId="07A707BF" w14:textId="6F1A9FAA" w:rsidR="00D45692" w:rsidRPr="00621292" w:rsidRDefault="00D45692" w:rsidP="00D45692">
      <w:r w:rsidRPr="00621292">
        <w:t>RECODE Scenario ('</w:t>
      </w:r>
      <w:proofErr w:type="spellStart"/>
      <w:r w:rsidRPr="00621292">
        <w:t>StealApp</w:t>
      </w:r>
      <w:proofErr w:type="spellEnd"/>
      <w:r w:rsidRPr="00621292">
        <w:t>'='</w:t>
      </w:r>
      <w:r w:rsidR="00EE67C3" w:rsidRPr="00621292">
        <w:t>A</w:t>
      </w:r>
      <w:r w:rsidRPr="00621292">
        <w:t>') ('</w:t>
      </w:r>
      <w:proofErr w:type="spellStart"/>
      <w:r w:rsidRPr="00621292">
        <w:t>StealNothApp</w:t>
      </w:r>
      <w:proofErr w:type="spellEnd"/>
      <w:r w:rsidRPr="00621292">
        <w:t>'='</w:t>
      </w:r>
      <w:r w:rsidR="00EE67C3" w:rsidRPr="00621292">
        <w:t>A</w:t>
      </w:r>
      <w:r w:rsidRPr="00621292">
        <w:t>') ('</w:t>
      </w:r>
      <w:proofErr w:type="spellStart"/>
      <w:r w:rsidRPr="00621292">
        <w:t>StealRemarkApp</w:t>
      </w:r>
      <w:proofErr w:type="spellEnd"/>
      <w:r w:rsidRPr="00621292">
        <w:t>'='</w:t>
      </w:r>
      <w:r w:rsidR="00EE67C3" w:rsidRPr="00621292">
        <w:t>A</w:t>
      </w:r>
      <w:r w:rsidRPr="00621292">
        <w:t>')</w:t>
      </w:r>
    </w:p>
    <w:p w14:paraId="26058076" w14:textId="6FECB16C" w:rsidR="00D45692" w:rsidRPr="00621292" w:rsidRDefault="00D45692" w:rsidP="00D45692">
      <w:r w:rsidRPr="00621292">
        <w:t>('</w:t>
      </w:r>
      <w:proofErr w:type="spellStart"/>
      <w:r w:rsidRPr="00621292">
        <w:t>StealTalkApp</w:t>
      </w:r>
      <w:proofErr w:type="spellEnd"/>
      <w:r w:rsidRPr="00621292">
        <w:t>'='</w:t>
      </w:r>
      <w:r w:rsidR="00EE67C3" w:rsidRPr="00621292">
        <w:t>A</w:t>
      </w:r>
      <w:r w:rsidRPr="00621292">
        <w:t>') ('</w:t>
      </w:r>
      <w:proofErr w:type="spellStart"/>
      <w:r w:rsidRPr="00621292">
        <w:t>StealAvoidApp</w:t>
      </w:r>
      <w:proofErr w:type="spellEnd"/>
      <w:r w:rsidRPr="00621292">
        <w:t>'='</w:t>
      </w:r>
      <w:r w:rsidR="00EE67C3" w:rsidRPr="00621292">
        <w:t>A</w:t>
      </w:r>
      <w:r w:rsidRPr="00621292">
        <w:t>') ('</w:t>
      </w:r>
      <w:proofErr w:type="spellStart"/>
      <w:r w:rsidRPr="00621292">
        <w:t>StealPhysPunApp</w:t>
      </w:r>
      <w:proofErr w:type="spellEnd"/>
      <w:r w:rsidRPr="00621292">
        <w:t>'='</w:t>
      </w:r>
      <w:r w:rsidR="00EE67C3" w:rsidRPr="00621292">
        <w:t>F</w:t>
      </w:r>
      <w:r w:rsidRPr="00621292">
        <w:t>')</w:t>
      </w:r>
      <w:r w:rsidR="002428DB" w:rsidRPr="00621292">
        <w:t xml:space="preserve"> </w:t>
      </w:r>
      <w:r w:rsidRPr="00621292">
        <w:t>('</w:t>
      </w:r>
      <w:proofErr w:type="spellStart"/>
      <w:r w:rsidRPr="00621292">
        <w:t>StealPhysPunRemApp</w:t>
      </w:r>
      <w:proofErr w:type="spellEnd"/>
      <w:r w:rsidRPr="00621292">
        <w:t>'='</w:t>
      </w:r>
      <w:r w:rsidR="00EE67C3" w:rsidRPr="00621292">
        <w:t>F</w:t>
      </w:r>
      <w:r w:rsidRPr="00621292">
        <w:t>') ('</w:t>
      </w:r>
      <w:proofErr w:type="spellStart"/>
      <w:r w:rsidRPr="00621292">
        <w:t>StealPhysPunTalkApp</w:t>
      </w:r>
      <w:proofErr w:type="spellEnd"/>
      <w:r w:rsidRPr="00621292">
        <w:t>'='</w:t>
      </w:r>
      <w:r w:rsidR="00EE67C3" w:rsidRPr="00621292">
        <w:t>F</w:t>
      </w:r>
      <w:proofErr w:type="gramStart"/>
      <w:r w:rsidRPr="00621292">
        <w:t>')(</w:t>
      </w:r>
      <w:proofErr w:type="gramEnd"/>
      <w:r w:rsidRPr="00621292">
        <w:t>'</w:t>
      </w:r>
      <w:proofErr w:type="spellStart"/>
      <w:r w:rsidRPr="00621292">
        <w:t>StealPhysPunAvoidApp</w:t>
      </w:r>
      <w:proofErr w:type="spellEnd"/>
      <w:r w:rsidRPr="00621292">
        <w:t>'='</w:t>
      </w:r>
      <w:r w:rsidR="00EE67C3" w:rsidRPr="00621292">
        <w:t>F</w:t>
      </w:r>
      <w:r w:rsidRPr="00621292">
        <w:t>')</w:t>
      </w:r>
    </w:p>
    <w:p w14:paraId="0A2DD305" w14:textId="0BC83A80" w:rsidR="002428DB" w:rsidRPr="00621292" w:rsidRDefault="00D45692" w:rsidP="00D45692">
      <w:r w:rsidRPr="00621292">
        <w:t>('</w:t>
      </w:r>
      <w:proofErr w:type="spellStart"/>
      <w:r w:rsidRPr="00621292">
        <w:t>StealPhysPunNothApp</w:t>
      </w:r>
      <w:proofErr w:type="spellEnd"/>
      <w:r w:rsidRPr="00621292">
        <w:t>'='</w:t>
      </w:r>
      <w:r w:rsidR="00EE67C3" w:rsidRPr="00621292">
        <w:t>F</w:t>
      </w:r>
      <w:r w:rsidRPr="00621292">
        <w:t>') ('Sce1AApp'</w:t>
      </w:r>
      <w:proofErr w:type="gramStart"/>
      <w:r w:rsidRPr="00621292">
        <w:t>=</w:t>
      </w:r>
      <w:r w:rsidR="002428DB" w:rsidRPr="00621292">
        <w:t>‘</w:t>
      </w:r>
      <w:proofErr w:type="gramEnd"/>
      <w:r w:rsidR="00EE67C3" w:rsidRPr="00621292">
        <w:t>B’</w:t>
      </w:r>
      <w:r w:rsidRPr="00621292">
        <w:t>) ('Sce1BApp'=</w:t>
      </w:r>
      <w:r w:rsidR="002428DB" w:rsidRPr="00621292">
        <w:t>‘</w:t>
      </w:r>
      <w:r w:rsidR="00EE67C3" w:rsidRPr="00621292">
        <w:t>B’</w:t>
      </w:r>
      <w:r w:rsidRPr="00621292">
        <w:t>)('Sce1CApp'=</w:t>
      </w:r>
      <w:r w:rsidR="002428DB" w:rsidRPr="00621292">
        <w:t>‘</w:t>
      </w:r>
      <w:r w:rsidR="00EE67C3" w:rsidRPr="00621292">
        <w:t>B’</w:t>
      </w:r>
      <w:r w:rsidRPr="00621292">
        <w:t>)</w:t>
      </w:r>
    </w:p>
    <w:p w14:paraId="63749402" w14:textId="0D151B61" w:rsidR="00D45692" w:rsidRPr="00621292" w:rsidRDefault="00D45692" w:rsidP="00D45692">
      <w:r w:rsidRPr="00621292">
        <w:t>('Sce1DApp'=</w:t>
      </w:r>
      <w:r w:rsidR="002428DB" w:rsidRPr="00621292">
        <w:t>‘</w:t>
      </w:r>
      <w:r w:rsidR="00EE67C3" w:rsidRPr="00621292">
        <w:t>B’</w:t>
      </w:r>
      <w:r w:rsidRPr="00621292">
        <w:t>) ('Sce1EApp'=</w:t>
      </w:r>
      <w:r w:rsidR="002428DB" w:rsidRPr="00621292">
        <w:t>‘</w:t>
      </w:r>
      <w:r w:rsidR="00EE67C3" w:rsidRPr="00621292">
        <w:t>B’</w:t>
      </w:r>
      <w:r w:rsidRPr="00621292">
        <w:t>) ('Sce2AApp'=</w:t>
      </w:r>
      <w:r w:rsidR="002428DB" w:rsidRPr="00621292">
        <w:t>‘C</w:t>
      </w:r>
      <w:r w:rsidR="00EE67C3" w:rsidRPr="00621292">
        <w:t>’</w:t>
      </w:r>
      <w:r w:rsidRPr="00621292">
        <w:t>)('Sce2BApp'=</w:t>
      </w:r>
      <w:r w:rsidR="002428DB" w:rsidRPr="00621292">
        <w:t>‘C</w:t>
      </w:r>
      <w:r w:rsidR="00EE67C3" w:rsidRPr="00621292">
        <w:t>’</w:t>
      </w:r>
      <w:r w:rsidRPr="00621292">
        <w:t>) ('Sce2CApp'=</w:t>
      </w:r>
      <w:r w:rsidR="002428DB" w:rsidRPr="00621292">
        <w:t>‘C</w:t>
      </w:r>
      <w:r w:rsidR="00EE67C3" w:rsidRPr="00621292">
        <w:t>’</w:t>
      </w:r>
      <w:r w:rsidRPr="00621292">
        <w:t>) ('Sce2DApp'=</w:t>
      </w:r>
      <w:r w:rsidR="002428DB" w:rsidRPr="00621292">
        <w:t>‘C</w:t>
      </w:r>
      <w:r w:rsidR="00EE67C3" w:rsidRPr="00621292">
        <w:t>’</w:t>
      </w:r>
      <w:r w:rsidRPr="00621292">
        <w:t>) ('Sce2EApp'=</w:t>
      </w:r>
      <w:r w:rsidR="002428DB" w:rsidRPr="00621292">
        <w:t>‘C</w:t>
      </w:r>
      <w:r w:rsidR="00EE67C3" w:rsidRPr="00621292">
        <w:t>’</w:t>
      </w:r>
      <w:r w:rsidRPr="00621292">
        <w:t>)('Sce3AApp'=</w:t>
      </w:r>
      <w:r w:rsidR="002428DB" w:rsidRPr="00621292">
        <w:t>‘</w:t>
      </w:r>
      <w:r w:rsidR="00EE67C3" w:rsidRPr="00621292">
        <w:t>D’</w:t>
      </w:r>
      <w:r w:rsidRPr="00621292">
        <w:t>) ('Sce3BApp'=</w:t>
      </w:r>
      <w:r w:rsidR="002428DB" w:rsidRPr="00621292">
        <w:t>‘</w:t>
      </w:r>
      <w:r w:rsidR="00EE67C3" w:rsidRPr="00621292">
        <w:t>D’</w:t>
      </w:r>
      <w:r w:rsidRPr="00621292">
        <w:t>) ('Sce3CApp'=</w:t>
      </w:r>
      <w:r w:rsidR="002428DB" w:rsidRPr="00621292">
        <w:t>‘</w:t>
      </w:r>
      <w:r w:rsidR="00EE67C3" w:rsidRPr="00621292">
        <w:t>D’</w:t>
      </w:r>
      <w:r w:rsidRPr="00621292">
        <w:t>) ('Sce3DApp'=</w:t>
      </w:r>
      <w:r w:rsidR="002428DB" w:rsidRPr="00621292">
        <w:t>‘</w:t>
      </w:r>
      <w:r w:rsidR="00EE67C3" w:rsidRPr="00621292">
        <w:t>D’</w:t>
      </w:r>
      <w:r w:rsidRPr="00621292">
        <w:t>) ('Sce3EApp'=</w:t>
      </w:r>
      <w:r w:rsidR="002428DB" w:rsidRPr="00621292">
        <w:t>‘</w:t>
      </w:r>
      <w:r w:rsidR="00EE67C3" w:rsidRPr="00621292">
        <w:t>D’</w:t>
      </w:r>
      <w:r w:rsidRPr="00621292">
        <w:t>)('Sce4AApp'=</w:t>
      </w:r>
      <w:r w:rsidR="002428DB" w:rsidRPr="00621292">
        <w:t>‘</w:t>
      </w:r>
      <w:r w:rsidR="00EE67C3" w:rsidRPr="00621292">
        <w:t>E’</w:t>
      </w:r>
      <w:r w:rsidRPr="00621292">
        <w:t>) ('Sce4BApp'=</w:t>
      </w:r>
      <w:r w:rsidR="002428DB" w:rsidRPr="00621292">
        <w:t>‘</w:t>
      </w:r>
      <w:r w:rsidR="00EE67C3" w:rsidRPr="00621292">
        <w:t>E’</w:t>
      </w:r>
      <w:r w:rsidRPr="00621292">
        <w:t>) ('Sce4CApp'=</w:t>
      </w:r>
      <w:r w:rsidR="002428DB" w:rsidRPr="00621292">
        <w:t>‘</w:t>
      </w:r>
      <w:r w:rsidR="00EE67C3" w:rsidRPr="00621292">
        <w:t>E’</w:t>
      </w:r>
      <w:r w:rsidRPr="00621292">
        <w:t>) ('Sce4DApp'=</w:t>
      </w:r>
      <w:r w:rsidR="002428DB" w:rsidRPr="00621292">
        <w:t>‘</w:t>
      </w:r>
      <w:r w:rsidR="00EE67C3" w:rsidRPr="00621292">
        <w:t>E’</w:t>
      </w:r>
      <w:r w:rsidRPr="00621292">
        <w:t>) ('Sce4EApp'=</w:t>
      </w:r>
      <w:r w:rsidR="002428DB" w:rsidRPr="00621292">
        <w:t>‘</w:t>
      </w:r>
      <w:r w:rsidR="00EE67C3" w:rsidRPr="00621292">
        <w:t>E’</w:t>
      </w:r>
      <w:r w:rsidRPr="00621292">
        <w:t>)('</w:t>
      </w:r>
      <w:proofErr w:type="spellStart"/>
      <w:r w:rsidRPr="00621292">
        <w:t>InsultAppropriate</w:t>
      </w:r>
      <w:proofErr w:type="spellEnd"/>
      <w:r w:rsidRPr="00621292">
        <w:t>'=</w:t>
      </w:r>
      <w:r w:rsidR="002428DB" w:rsidRPr="00621292">
        <w:t>‘</w:t>
      </w:r>
      <w:r w:rsidR="00EE67C3" w:rsidRPr="00621292">
        <w:t>G’</w:t>
      </w:r>
      <w:r w:rsidRPr="00621292">
        <w:t>) ('</w:t>
      </w:r>
      <w:proofErr w:type="spellStart"/>
      <w:r w:rsidRPr="00621292">
        <w:t>InsultBApp</w:t>
      </w:r>
      <w:proofErr w:type="spellEnd"/>
      <w:r w:rsidRPr="00621292">
        <w:t>'=</w:t>
      </w:r>
      <w:r w:rsidR="002428DB" w:rsidRPr="00621292">
        <w:t>‘</w:t>
      </w:r>
      <w:r w:rsidR="00EE67C3" w:rsidRPr="00621292">
        <w:t>G’</w:t>
      </w:r>
      <w:r w:rsidRPr="00621292">
        <w:t>) ('</w:t>
      </w:r>
      <w:proofErr w:type="spellStart"/>
      <w:r w:rsidRPr="00621292">
        <w:t>InsultCApp</w:t>
      </w:r>
      <w:proofErr w:type="spellEnd"/>
      <w:r w:rsidRPr="00621292">
        <w:t>'=</w:t>
      </w:r>
      <w:r w:rsidR="002428DB" w:rsidRPr="00621292">
        <w:t>‘</w:t>
      </w:r>
      <w:r w:rsidR="00EE67C3" w:rsidRPr="00621292">
        <w:t>G’</w:t>
      </w:r>
      <w:r w:rsidRPr="00621292">
        <w:t>)('</w:t>
      </w:r>
      <w:proofErr w:type="spellStart"/>
      <w:r w:rsidRPr="00621292">
        <w:t>InsultDApp</w:t>
      </w:r>
      <w:proofErr w:type="spellEnd"/>
      <w:r w:rsidRPr="00621292">
        <w:t>'=</w:t>
      </w:r>
      <w:r w:rsidR="002428DB" w:rsidRPr="00621292">
        <w:t>‘</w:t>
      </w:r>
      <w:r w:rsidR="00EE67C3" w:rsidRPr="00621292">
        <w:t>G’</w:t>
      </w:r>
      <w:r w:rsidRPr="00621292">
        <w:t>) ('</w:t>
      </w:r>
      <w:proofErr w:type="spellStart"/>
      <w:r w:rsidRPr="00621292">
        <w:t>InsultEApp</w:t>
      </w:r>
      <w:proofErr w:type="spellEnd"/>
      <w:r w:rsidRPr="00621292">
        <w:t>'=</w:t>
      </w:r>
      <w:r w:rsidR="002428DB" w:rsidRPr="00621292">
        <w:t>‘</w:t>
      </w:r>
      <w:r w:rsidR="00EE67C3" w:rsidRPr="00621292">
        <w:t>G’</w:t>
      </w:r>
      <w:r w:rsidRPr="00621292">
        <w:t>)('</w:t>
      </w:r>
      <w:proofErr w:type="spellStart"/>
      <w:r w:rsidRPr="00621292">
        <w:t>ReprimandApp</w:t>
      </w:r>
      <w:proofErr w:type="spellEnd"/>
      <w:r w:rsidRPr="00621292">
        <w:t>'=</w:t>
      </w:r>
      <w:r w:rsidR="002428DB" w:rsidRPr="00621292">
        <w:t>‘</w:t>
      </w:r>
      <w:r w:rsidR="00EE67C3" w:rsidRPr="00621292">
        <w:t>H’</w:t>
      </w:r>
      <w:r w:rsidRPr="00621292">
        <w:t>)</w:t>
      </w:r>
    </w:p>
    <w:p w14:paraId="16AAC5A2" w14:textId="20276FD9" w:rsidR="00D45692" w:rsidRPr="00621292" w:rsidRDefault="00D45692" w:rsidP="00D45692">
      <w:r w:rsidRPr="00621292">
        <w:t>('</w:t>
      </w:r>
      <w:proofErr w:type="spellStart"/>
      <w:r w:rsidRPr="00621292">
        <w:t>ReprimandNothingApp</w:t>
      </w:r>
      <w:proofErr w:type="spellEnd"/>
      <w:r w:rsidRPr="00621292">
        <w:t>'=</w:t>
      </w:r>
      <w:r w:rsidR="002428DB" w:rsidRPr="00621292">
        <w:t>‘</w:t>
      </w:r>
      <w:r w:rsidR="00EE67C3" w:rsidRPr="00621292">
        <w:t>H’</w:t>
      </w:r>
      <w:r w:rsidRPr="00621292">
        <w:t>) ('</w:t>
      </w:r>
      <w:proofErr w:type="spellStart"/>
      <w:r w:rsidRPr="00621292">
        <w:t>ReprimandRemarkApp</w:t>
      </w:r>
      <w:proofErr w:type="spellEnd"/>
      <w:r w:rsidRPr="00621292">
        <w:t>'=</w:t>
      </w:r>
      <w:r w:rsidR="002428DB" w:rsidRPr="00621292">
        <w:t>‘</w:t>
      </w:r>
      <w:r w:rsidR="00EE67C3" w:rsidRPr="00621292">
        <w:t>H’</w:t>
      </w:r>
      <w:r w:rsidRPr="00621292">
        <w:t>)('</w:t>
      </w:r>
      <w:proofErr w:type="spellStart"/>
      <w:r w:rsidRPr="00621292">
        <w:t>ReprimandTalkApp</w:t>
      </w:r>
      <w:proofErr w:type="spellEnd"/>
      <w:r w:rsidRPr="00621292">
        <w:t>'=</w:t>
      </w:r>
      <w:r w:rsidR="002428DB" w:rsidRPr="00621292">
        <w:t>‘</w:t>
      </w:r>
      <w:r w:rsidR="00EE67C3" w:rsidRPr="00621292">
        <w:t>H’</w:t>
      </w:r>
      <w:r w:rsidRPr="00621292">
        <w:t>) ('</w:t>
      </w:r>
      <w:proofErr w:type="spellStart"/>
      <w:r w:rsidRPr="00621292">
        <w:t>ReprimandAvoidApp</w:t>
      </w:r>
      <w:proofErr w:type="spellEnd"/>
      <w:r w:rsidRPr="00621292">
        <w:t>'=</w:t>
      </w:r>
      <w:r w:rsidR="002428DB" w:rsidRPr="00621292">
        <w:t>‘</w:t>
      </w:r>
      <w:r w:rsidR="00EE67C3" w:rsidRPr="00621292">
        <w:t>H’</w:t>
      </w:r>
      <w:r w:rsidRPr="00621292">
        <w:t>) ('</w:t>
      </w:r>
      <w:proofErr w:type="spellStart"/>
      <w:r w:rsidRPr="00621292">
        <w:t>SpeakNegApp</w:t>
      </w:r>
      <w:proofErr w:type="spellEnd"/>
      <w:r w:rsidRPr="00621292">
        <w:t>'=</w:t>
      </w:r>
      <w:r w:rsidR="002428DB" w:rsidRPr="00621292">
        <w:t>‘</w:t>
      </w:r>
      <w:r w:rsidR="00EE67C3" w:rsidRPr="00621292">
        <w:t>I’</w:t>
      </w:r>
      <w:r w:rsidRPr="00621292">
        <w:t>)('</w:t>
      </w:r>
      <w:proofErr w:type="spellStart"/>
      <w:r w:rsidRPr="00621292">
        <w:t>SpeakNegNothingApp</w:t>
      </w:r>
      <w:proofErr w:type="spellEnd"/>
      <w:r w:rsidRPr="00621292">
        <w:t>'=</w:t>
      </w:r>
      <w:r w:rsidR="002428DB" w:rsidRPr="00621292">
        <w:t>‘</w:t>
      </w:r>
      <w:r w:rsidR="00EE67C3" w:rsidRPr="00621292">
        <w:t>I’</w:t>
      </w:r>
      <w:r w:rsidRPr="00621292">
        <w:t>) ('</w:t>
      </w:r>
      <w:proofErr w:type="spellStart"/>
      <w:r w:rsidRPr="00621292">
        <w:t>SpeakNegRemarkApp</w:t>
      </w:r>
      <w:proofErr w:type="spellEnd"/>
      <w:r w:rsidRPr="00621292">
        <w:t>'=</w:t>
      </w:r>
      <w:r w:rsidR="002428DB" w:rsidRPr="00621292">
        <w:t>‘</w:t>
      </w:r>
      <w:r w:rsidR="00EE67C3" w:rsidRPr="00621292">
        <w:t>I’</w:t>
      </w:r>
      <w:r w:rsidRPr="00621292">
        <w:t>)('</w:t>
      </w:r>
      <w:proofErr w:type="spellStart"/>
      <w:r w:rsidRPr="00621292">
        <w:t>SpeakNegTalkApp</w:t>
      </w:r>
      <w:proofErr w:type="spellEnd"/>
      <w:r w:rsidRPr="00621292">
        <w:t>'=</w:t>
      </w:r>
      <w:r w:rsidR="002428DB" w:rsidRPr="00621292">
        <w:t>‘</w:t>
      </w:r>
      <w:r w:rsidR="00EE67C3" w:rsidRPr="00621292">
        <w:t>I’</w:t>
      </w:r>
      <w:r w:rsidRPr="00621292">
        <w:t>) ('</w:t>
      </w:r>
      <w:proofErr w:type="spellStart"/>
      <w:r w:rsidRPr="00621292">
        <w:t>SpeakNegAvoidApp</w:t>
      </w:r>
      <w:proofErr w:type="spellEnd"/>
      <w:r w:rsidRPr="00621292">
        <w:t>'=</w:t>
      </w:r>
      <w:r w:rsidR="002428DB" w:rsidRPr="00621292">
        <w:t>‘</w:t>
      </w:r>
      <w:r w:rsidR="00EE67C3" w:rsidRPr="00621292">
        <w:t>I’</w:t>
      </w:r>
      <w:r w:rsidRPr="00621292">
        <w:t>) ('</w:t>
      </w:r>
      <w:proofErr w:type="spellStart"/>
      <w:r w:rsidRPr="00621292">
        <w:t>StayAwayApp</w:t>
      </w:r>
      <w:proofErr w:type="spellEnd"/>
      <w:r w:rsidRPr="00621292">
        <w:t>'=</w:t>
      </w:r>
      <w:r w:rsidR="002428DB" w:rsidRPr="00621292">
        <w:t>‘</w:t>
      </w:r>
      <w:r w:rsidR="00EE67C3" w:rsidRPr="00621292">
        <w:t>J’</w:t>
      </w:r>
      <w:r w:rsidRPr="00621292">
        <w:t>)('</w:t>
      </w:r>
      <w:proofErr w:type="spellStart"/>
      <w:r w:rsidRPr="00621292">
        <w:t>StayAwayNothingApp</w:t>
      </w:r>
      <w:proofErr w:type="spellEnd"/>
      <w:r w:rsidRPr="00621292">
        <w:t>'=</w:t>
      </w:r>
      <w:r w:rsidR="002428DB" w:rsidRPr="00621292">
        <w:t>‘</w:t>
      </w:r>
      <w:r w:rsidR="00EE67C3" w:rsidRPr="00621292">
        <w:t>J’</w:t>
      </w:r>
      <w:r w:rsidRPr="00621292">
        <w:t>) ('</w:t>
      </w:r>
      <w:proofErr w:type="spellStart"/>
      <w:r w:rsidRPr="00621292">
        <w:t>StayAwayRemarkApp</w:t>
      </w:r>
      <w:proofErr w:type="spellEnd"/>
      <w:r w:rsidRPr="00621292">
        <w:t>'=</w:t>
      </w:r>
      <w:r w:rsidR="002428DB" w:rsidRPr="00621292">
        <w:t>‘</w:t>
      </w:r>
      <w:r w:rsidR="00EE67C3" w:rsidRPr="00621292">
        <w:t>J’</w:t>
      </w:r>
      <w:r w:rsidRPr="00621292">
        <w:t>)</w:t>
      </w:r>
    </w:p>
    <w:p w14:paraId="306C887B" w14:textId="1748FFAB" w:rsidR="00D45692" w:rsidRPr="00621292" w:rsidRDefault="00D45692" w:rsidP="00D45692">
      <w:r w:rsidRPr="00621292">
        <w:t>('</w:t>
      </w:r>
      <w:proofErr w:type="spellStart"/>
      <w:r w:rsidRPr="00621292">
        <w:t>StayAwayTalkApp</w:t>
      </w:r>
      <w:proofErr w:type="spellEnd"/>
      <w:r w:rsidRPr="00621292">
        <w:t>'</w:t>
      </w:r>
      <w:proofErr w:type="gramStart"/>
      <w:r w:rsidRPr="00621292">
        <w:t>=</w:t>
      </w:r>
      <w:r w:rsidR="002428DB" w:rsidRPr="00621292">
        <w:t>‘</w:t>
      </w:r>
      <w:proofErr w:type="gramEnd"/>
      <w:r w:rsidR="00EE67C3" w:rsidRPr="00621292">
        <w:t>J’</w:t>
      </w:r>
      <w:r w:rsidRPr="00621292">
        <w:t>) ('</w:t>
      </w:r>
      <w:proofErr w:type="spellStart"/>
      <w:r w:rsidRPr="00621292">
        <w:t>StayAwayAvoidApp</w:t>
      </w:r>
      <w:proofErr w:type="spellEnd"/>
      <w:r w:rsidRPr="00621292">
        <w:t>'=</w:t>
      </w:r>
      <w:r w:rsidR="002428DB" w:rsidRPr="00621292">
        <w:t>‘</w:t>
      </w:r>
      <w:r w:rsidR="00EE67C3" w:rsidRPr="00621292">
        <w:t>J’</w:t>
      </w:r>
      <w:r w:rsidRPr="00621292">
        <w:t xml:space="preserve">) INTO </w:t>
      </w:r>
      <w:proofErr w:type="spellStart"/>
      <w:r w:rsidRPr="00621292">
        <w:t>BasicScenario</w:t>
      </w:r>
      <w:proofErr w:type="spellEnd"/>
      <w:r w:rsidRPr="00621292">
        <w:t>.</w:t>
      </w:r>
    </w:p>
    <w:p w14:paraId="4EBCAC1A" w14:textId="77777777" w:rsidR="00D45692" w:rsidRPr="00621292" w:rsidRDefault="00D45692" w:rsidP="00D45692">
      <w:r w:rsidRPr="00621292">
        <w:t>EXECUTE.</w:t>
      </w:r>
    </w:p>
    <w:p w14:paraId="37233DFC" w14:textId="77777777" w:rsidR="00D45692" w:rsidRPr="00621292" w:rsidRDefault="00D45692" w:rsidP="00D45692"/>
    <w:p w14:paraId="5E0DAC89" w14:textId="77777777" w:rsidR="00D45692" w:rsidRPr="00621292" w:rsidRDefault="00D45692" w:rsidP="00D45692">
      <w:r w:rsidRPr="00621292">
        <w:t xml:space="preserve">SORT CASES BY </w:t>
      </w:r>
      <w:proofErr w:type="spellStart"/>
      <w:r w:rsidRPr="00621292">
        <w:t>ResponseId</w:t>
      </w:r>
      <w:proofErr w:type="spellEnd"/>
      <w:r w:rsidRPr="00621292">
        <w:t xml:space="preserve"> </w:t>
      </w:r>
      <w:proofErr w:type="spellStart"/>
      <w:r w:rsidRPr="00621292">
        <w:t>SiteCountry</w:t>
      </w:r>
      <w:proofErr w:type="spellEnd"/>
      <w:r w:rsidRPr="00621292">
        <w:t xml:space="preserve"> City Sample </w:t>
      </w:r>
      <w:proofErr w:type="spellStart"/>
      <w:r w:rsidRPr="00621292">
        <w:t>DataCollection</w:t>
      </w:r>
      <w:proofErr w:type="spellEnd"/>
      <w:r w:rsidRPr="00621292">
        <w:t xml:space="preserve"> </w:t>
      </w:r>
      <w:proofErr w:type="spellStart"/>
      <w:r w:rsidRPr="00621292">
        <w:t>BasicScenario</w:t>
      </w:r>
      <w:proofErr w:type="spellEnd"/>
      <w:r w:rsidRPr="00621292">
        <w:t xml:space="preserve"> Action.</w:t>
      </w:r>
    </w:p>
    <w:p w14:paraId="4DA0E241" w14:textId="77777777" w:rsidR="00D45692" w:rsidRPr="00621292" w:rsidRDefault="00D45692" w:rsidP="00D45692">
      <w:r w:rsidRPr="00621292">
        <w:t>CASESTOVARS</w:t>
      </w:r>
    </w:p>
    <w:p w14:paraId="3014B354" w14:textId="77777777" w:rsidR="00D45692" w:rsidRPr="00621292" w:rsidRDefault="00D45692" w:rsidP="00D45692">
      <w:r w:rsidRPr="00621292">
        <w:t xml:space="preserve">  /ID=</w:t>
      </w:r>
      <w:proofErr w:type="spellStart"/>
      <w:r w:rsidRPr="00621292">
        <w:t>ResponseId</w:t>
      </w:r>
      <w:proofErr w:type="spellEnd"/>
      <w:r w:rsidRPr="00621292">
        <w:t xml:space="preserve"> </w:t>
      </w:r>
      <w:proofErr w:type="spellStart"/>
      <w:r w:rsidRPr="00621292">
        <w:t>SiteCountry</w:t>
      </w:r>
      <w:proofErr w:type="spellEnd"/>
      <w:r w:rsidRPr="00621292">
        <w:t xml:space="preserve"> City Sample </w:t>
      </w:r>
      <w:proofErr w:type="spellStart"/>
      <w:r w:rsidRPr="00621292">
        <w:t>DataCollection</w:t>
      </w:r>
      <w:proofErr w:type="spellEnd"/>
      <w:r w:rsidRPr="00621292">
        <w:t xml:space="preserve"> </w:t>
      </w:r>
      <w:proofErr w:type="spellStart"/>
      <w:r w:rsidRPr="00621292">
        <w:t>BasicScenario</w:t>
      </w:r>
      <w:proofErr w:type="spellEnd"/>
    </w:p>
    <w:p w14:paraId="25305D95" w14:textId="77777777" w:rsidR="00D45692" w:rsidRPr="00621292" w:rsidRDefault="00D45692" w:rsidP="00D45692">
      <w:r w:rsidRPr="00621292">
        <w:t xml:space="preserve">  /INDEX=Action</w:t>
      </w:r>
    </w:p>
    <w:p w14:paraId="4B82DC38" w14:textId="77777777" w:rsidR="00D45692" w:rsidRPr="00621292" w:rsidRDefault="00D45692" w:rsidP="00D45692">
      <w:r w:rsidRPr="00621292">
        <w:t xml:space="preserve">  /GROUPBY=VARIABLE.</w:t>
      </w:r>
    </w:p>
    <w:p w14:paraId="764727EF" w14:textId="77777777" w:rsidR="00D45692" w:rsidRPr="00621292" w:rsidRDefault="00D45692" w:rsidP="00D45692"/>
    <w:p w14:paraId="22D3E2A1" w14:textId="1CCA304A" w:rsidR="00D45692" w:rsidRPr="00621292" w:rsidRDefault="00D45692" w:rsidP="00D45692">
      <w:r w:rsidRPr="00621292">
        <w:t xml:space="preserve">DELETE VARIABLES </w:t>
      </w:r>
      <w:proofErr w:type="spellStart"/>
      <w:r w:rsidRPr="00621292">
        <w:t>Scenario.avoid</w:t>
      </w:r>
      <w:proofErr w:type="spellEnd"/>
      <w:r w:rsidRPr="00621292">
        <w:t xml:space="preserve"> </w:t>
      </w:r>
      <w:proofErr w:type="spellStart"/>
      <w:r w:rsidRPr="00621292">
        <w:t>Scenario.verbal</w:t>
      </w:r>
      <w:proofErr w:type="spellEnd"/>
      <w:r w:rsidRPr="00621292">
        <w:t xml:space="preserve"> </w:t>
      </w:r>
      <w:proofErr w:type="spellStart"/>
      <w:r w:rsidRPr="00621292">
        <w:t>Scenario.spread</w:t>
      </w:r>
      <w:proofErr w:type="spellEnd"/>
      <w:r w:rsidRPr="00621292">
        <w:t xml:space="preserve"> </w:t>
      </w:r>
      <w:proofErr w:type="spellStart"/>
      <w:r w:rsidRPr="00621292">
        <w:t>Scenario.nothing</w:t>
      </w:r>
      <w:proofErr w:type="spellEnd"/>
      <w:r w:rsidRPr="00621292">
        <w:t xml:space="preserve"> </w:t>
      </w:r>
      <w:proofErr w:type="spellStart"/>
      <w:r w:rsidRPr="00621292">
        <w:t>Scenario.violate</w:t>
      </w:r>
      <w:proofErr w:type="spellEnd"/>
      <w:r w:rsidRPr="00621292">
        <w:t>.</w:t>
      </w:r>
    </w:p>
    <w:p w14:paraId="13AB3B7C" w14:textId="77777777" w:rsidR="002428DB" w:rsidRPr="00621292" w:rsidRDefault="002428DB" w:rsidP="00D45692"/>
    <w:p w14:paraId="5451606F" w14:textId="1D108AA4" w:rsidR="00D45692" w:rsidRPr="00621292" w:rsidRDefault="00D45692" w:rsidP="00D45692">
      <w:r w:rsidRPr="00621292">
        <w:t>SAVE OUTFILE='</w:t>
      </w:r>
      <w:r w:rsidR="002428DB" w:rsidRPr="00621292">
        <w:t>ISMN_10_rows_per_subject</w:t>
      </w:r>
      <w:r w:rsidRPr="00621292">
        <w:t>.sav'</w:t>
      </w:r>
    </w:p>
    <w:p w14:paraId="28ACEA0B" w14:textId="1656D8DC" w:rsidR="00D45692" w:rsidRPr="00621292" w:rsidRDefault="00D45692" w:rsidP="00D45692">
      <w:r w:rsidRPr="00621292">
        <w:lastRenderedPageBreak/>
        <w:t>/COMPRESSED.</w:t>
      </w:r>
    </w:p>
    <w:p w14:paraId="7AC77629" w14:textId="510CFCBA" w:rsidR="00D45692" w:rsidRPr="00621292" w:rsidRDefault="00D45692" w:rsidP="00EF676B"/>
    <w:p w14:paraId="7A4852E5" w14:textId="43A1078A" w:rsidR="00D45692" w:rsidRPr="00621292" w:rsidRDefault="00D45692" w:rsidP="00EF676B"/>
    <w:p w14:paraId="13AB05CA" w14:textId="77A9128C" w:rsidR="00D45692" w:rsidRPr="00621292" w:rsidRDefault="00EE67C3" w:rsidP="00EE67C3">
      <w:pPr>
        <w:pStyle w:val="Heading1"/>
      </w:pPr>
      <w:bookmarkStart w:id="4" w:name="_Toc50723189"/>
      <w:r w:rsidRPr="00621292">
        <w:t>Standardizing appropriateness ratings</w:t>
      </w:r>
      <w:bookmarkEnd w:id="4"/>
    </w:p>
    <w:p w14:paraId="59052A1D" w14:textId="711A9911" w:rsidR="00EE67C3" w:rsidRPr="00621292" w:rsidRDefault="00EE67C3" w:rsidP="004B1F76">
      <w:pPr>
        <w:pStyle w:val="NoSpacing"/>
        <w:rPr>
          <w:bCs/>
          <w:lang w:val="en-US"/>
        </w:rPr>
      </w:pPr>
      <w:r w:rsidRPr="00621292">
        <w:rPr>
          <w:lang w:val="en-US"/>
        </w:rPr>
        <w:t>This syntax was applied to the file of restructured data (</w:t>
      </w:r>
      <w:r w:rsidRPr="00621292">
        <w:rPr>
          <w:b/>
          <w:lang w:val="en-US"/>
        </w:rPr>
        <w:t>ISMN_10_rows_per_subject</w:t>
      </w:r>
      <w:r w:rsidR="004B1F76" w:rsidRPr="00621292">
        <w:rPr>
          <w:bCs/>
          <w:lang w:val="en-US"/>
        </w:rPr>
        <w:t xml:space="preserve">) to calculate standardized </w:t>
      </w:r>
      <w:r w:rsidRPr="00621292">
        <w:rPr>
          <w:lang w:val="en-US"/>
        </w:rPr>
        <w:t xml:space="preserve">appropriateness ratings </w:t>
      </w:r>
      <w:r w:rsidR="004B1F76" w:rsidRPr="00621292">
        <w:rPr>
          <w:lang w:val="en-US"/>
        </w:rPr>
        <w:t xml:space="preserve">(standardized </w:t>
      </w:r>
      <w:r w:rsidRPr="00621292">
        <w:rPr>
          <w:lang w:val="en-US"/>
        </w:rPr>
        <w:t>by the difference between the participant’s mean rating and the global mean rating</w:t>
      </w:r>
      <w:r w:rsidR="004B1F76" w:rsidRPr="00621292">
        <w:rPr>
          <w:lang w:val="en-US"/>
        </w:rPr>
        <w:t>)</w:t>
      </w:r>
      <w:r w:rsidRPr="00621292">
        <w:rPr>
          <w:lang w:val="en-US"/>
        </w:rPr>
        <w:t>.</w:t>
      </w:r>
    </w:p>
    <w:p w14:paraId="1D43872C" w14:textId="77777777" w:rsidR="00EE67C3" w:rsidRPr="00621292" w:rsidRDefault="00EE67C3" w:rsidP="00EE67C3"/>
    <w:p w14:paraId="09ECC7B6" w14:textId="77777777" w:rsidR="00EE67C3" w:rsidRPr="00621292" w:rsidRDefault="00EE67C3" w:rsidP="00EE67C3">
      <w:r w:rsidRPr="00621292">
        <w:t>AGGREGATE</w:t>
      </w:r>
    </w:p>
    <w:p w14:paraId="5BB64DA8" w14:textId="77777777" w:rsidR="00EE67C3" w:rsidRPr="00621292" w:rsidRDefault="00EE67C3" w:rsidP="00EE67C3">
      <w:r w:rsidRPr="00621292">
        <w:t xml:space="preserve">  /OUTFILE=* MODE=ADDVARIABLES</w:t>
      </w:r>
    </w:p>
    <w:p w14:paraId="7BCE1D3D" w14:textId="77777777" w:rsidR="00EE67C3" w:rsidRPr="00621292" w:rsidRDefault="00EE67C3" w:rsidP="00EE67C3">
      <w:r w:rsidRPr="00621292">
        <w:t xml:space="preserve">  /BREAK=</w:t>
      </w:r>
      <w:proofErr w:type="spellStart"/>
      <w:r w:rsidRPr="00621292">
        <w:t>ResponseId</w:t>
      </w:r>
      <w:proofErr w:type="spellEnd"/>
      <w:r w:rsidRPr="00621292">
        <w:t xml:space="preserve"> </w:t>
      </w:r>
      <w:proofErr w:type="spellStart"/>
      <w:r w:rsidRPr="00621292">
        <w:t>SiteCountry</w:t>
      </w:r>
      <w:proofErr w:type="spellEnd"/>
    </w:p>
    <w:p w14:paraId="2D44ACFD" w14:textId="77777777" w:rsidR="00EE67C3" w:rsidRPr="00621292" w:rsidRDefault="00EE67C3" w:rsidP="00EE67C3">
      <w:r w:rsidRPr="00621292">
        <w:t xml:space="preserve">  /</w:t>
      </w:r>
      <w:proofErr w:type="spellStart"/>
      <w:r w:rsidRPr="00621292">
        <w:t>appropriateness_mean</w:t>
      </w:r>
      <w:proofErr w:type="spellEnd"/>
      <w:r w:rsidRPr="00621292">
        <w:t>=</w:t>
      </w:r>
      <w:proofErr w:type="gramStart"/>
      <w:r w:rsidRPr="00621292">
        <w:t>MEAN(</w:t>
      </w:r>
      <w:proofErr w:type="gramEnd"/>
      <w:r w:rsidRPr="00621292">
        <w:t>appropriateness).</w:t>
      </w:r>
    </w:p>
    <w:p w14:paraId="16C7022F" w14:textId="77777777" w:rsidR="00EE67C3" w:rsidRPr="00621292" w:rsidRDefault="00EE67C3" w:rsidP="00EE67C3">
      <w:r w:rsidRPr="00621292">
        <w:t>AGGREGATE</w:t>
      </w:r>
    </w:p>
    <w:p w14:paraId="6BAB892F" w14:textId="77777777" w:rsidR="00EE67C3" w:rsidRPr="00621292" w:rsidRDefault="00EE67C3" w:rsidP="00EE67C3">
      <w:r w:rsidRPr="00621292">
        <w:t xml:space="preserve">  /OUTFILE=* MODE=ADDVARIABLES</w:t>
      </w:r>
    </w:p>
    <w:p w14:paraId="2EBAAE2F" w14:textId="77777777" w:rsidR="00EE67C3" w:rsidRPr="00621292" w:rsidRDefault="00EE67C3" w:rsidP="00EE67C3">
      <w:r w:rsidRPr="00621292">
        <w:t xml:space="preserve">  /</w:t>
      </w:r>
      <w:proofErr w:type="spellStart"/>
      <w:r w:rsidRPr="00621292">
        <w:t>appropriateness_global_mean</w:t>
      </w:r>
      <w:proofErr w:type="spellEnd"/>
      <w:r w:rsidRPr="00621292">
        <w:t>=</w:t>
      </w:r>
      <w:proofErr w:type="gramStart"/>
      <w:r w:rsidRPr="00621292">
        <w:t>MEAN(</w:t>
      </w:r>
      <w:proofErr w:type="gramEnd"/>
      <w:r w:rsidRPr="00621292">
        <w:t>appropriateness).</w:t>
      </w:r>
    </w:p>
    <w:p w14:paraId="3B194B5E" w14:textId="29F11350" w:rsidR="00EE67C3" w:rsidRPr="00621292" w:rsidRDefault="00EE67C3" w:rsidP="00EE67C3">
      <w:r w:rsidRPr="00621292">
        <w:t xml:space="preserve">COMPUTE </w:t>
      </w:r>
      <w:proofErr w:type="spellStart"/>
      <w:r w:rsidRPr="00621292">
        <w:t>appropriateness_adjusted</w:t>
      </w:r>
      <w:proofErr w:type="spellEnd"/>
      <w:r w:rsidRPr="00621292">
        <w:t xml:space="preserve">=appropriateness - </w:t>
      </w:r>
      <w:proofErr w:type="spellStart"/>
      <w:r w:rsidRPr="00621292">
        <w:t>appropriateness_mean</w:t>
      </w:r>
      <w:proofErr w:type="spellEnd"/>
      <w:r w:rsidRPr="00621292">
        <w:t xml:space="preserve"> + </w:t>
      </w:r>
      <w:proofErr w:type="spellStart"/>
      <w:r w:rsidRPr="00621292">
        <w:t>appropriateness_global_mean</w:t>
      </w:r>
      <w:proofErr w:type="spellEnd"/>
      <w:r w:rsidRPr="00621292">
        <w:t>.</w:t>
      </w:r>
    </w:p>
    <w:p w14:paraId="546D38BA" w14:textId="77777777" w:rsidR="00EE67C3" w:rsidRPr="00621292" w:rsidRDefault="00EE67C3" w:rsidP="00EE67C3">
      <w:r w:rsidRPr="00621292">
        <w:t>EXECUTE.</w:t>
      </w:r>
    </w:p>
    <w:p w14:paraId="48867A9F" w14:textId="77777777" w:rsidR="00D45692" w:rsidRPr="00621292" w:rsidRDefault="00D45692" w:rsidP="00EF676B"/>
    <w:p w14:paraId="0F1EDAA3" w14:textId="2DB66067" w:rsidR="00D45692" w:rsidRPr="00621292" w:rsidRDefault="00D45692" w:rsidP="00EF676B"/>
    <w:p w14:paraId="489D2A4E" w14:textId="54D11B64" w:rsidR="00D45692" w:rsidRPr="00621292" w:rsidRDefault="004B1F76" w:rsidP="004B1F76">
      <w:pPr>
        <w:pStyle w:val="Heading1"/>
      </w:pPr>
      <w:bookmarkStart w:id="5" w:name="_Toc50723190"/>
      <w:r w:rsidRPr="00621292">
        <w:t>Hypothesis 1</w:t>
      </w:r>
      <w:bookmarkEnd w:id="5"/>
    </w:p>
    <w:p w14:paraId="68AAB6B1" w14:textId="35BB3A28" w:rsidR="004B1F76" w:rsidRPr="00621292" w:rsidRDefault="004B1F76" w:rsidP="004B1F76">
      <w:pPr>
        <w:pStyle w:val="NoSpacing"/>
        <w:rPr>
          <w:bCs/>
          <w:lang w:val="en-US"/>
        </w:rPr>
      </w:pPr>
      <w:r w:rsidRPr="00621292">
        <w:rPr>
          <w:lang w:val="en-US"/>
        </w:rPr>
        <w:t>This syntax was applied to the file of restructured data (</w:t>
      </w:r>
      <w:r w:rsidRPr="00621292">
        <w:rPr>
          <w:b/>
          <w:lang w:val="en-US"/>
        </w:rPr>
        <w:t>ISMN_10_rows_per_subject</w:t>
      </w:r>
      <w:r w:rsidRPr="00621292">
        <w:rPr>
          <w:bCs/>
          <w:lang w:val="en-US"/>
        </w:rPr>
        <w:t xml:space="preserve">) to </w:t>
      </w:r>
      <w:r w:rsidR="00621292" w:rsidRPr="00621292">
        <w:rPr>
          <w:bCs/>
          <w:lang w:val="en-US"/>
        </w:rPr>
        <w:t xml:space="preserve">calculate </w:t>
      </w:r>
      <w:r w:rsidR="00621292">
        <w:rPr>
          <w:bCs/>
          <w:lang w:val="en-US"/>
        </w:rPr>
        <w:t>the country mean appropriateness ratings of norm violations and responses</w:t>
      </w:r>
      <w:r w:rsidR="007E576B">
        <w:rPr>
          <w:bCs/>
          <w:lang w:val="en-US"/>
        </w:rPr>
        <w:t xml:space="preserve"> (placed in a new file </w:t>
      </w:r>
      <w:r w:rsidR="007E576B" w:rsidRPr="007E576B">
        <w:rPr>
          <w:b/>
          <w:bCs/>
        </w:rPr>
        <w:t xml:space="preserve">Country </w:t>
      </w:r>
      <w:proofErr w:type="spellStart"/>
      <w:r w:rsidR="007E576B" w:rsidRPr="007E576B">
        <w:rPr>
          <w:b/>
          <w:bCs/>
        </w:rPr>
        <w:t>aggregated</w:t>
      </w:r>
      <w:proofErr w:type="spellEnd"/>
      <w:r w:rsidR="007E576B" w:rsidRPr="007E576B">
        <w:rPr>
          <w:b/>
          <w:bCs/>
        </w:rPr>
        <w:t xml:space="preserve"> </w:t>
      </w:r>
      <w:proofErr w:type="spellStart"/>
      <w:r w:rsidR="007E576B" w:rsidRPr="007E576B">
        <w:rPr>
          <w:b/>
          <w:bCs/>
        </w:rPr>
        <w:t>appropriateness</w:t>
      </w:r>
      <w:proofErr w:type="spellEnd"/>
      <w:r w:rsidR="00621292">
        <w:rPr>
          <w:bCs/>
          <w:lang w:val="en-US"/>
        </w:rPr>
        <w:t>, and then calculate their</w:t>
      </w:r>
      <w:r w:rsidR="00621292" w:rsidRPr="00621292">
        <w:rPr>
          <w:bCs/>
          <w:lang w:val="en-US"/>
        </w:rPr>
        <w:t xml:space="preserve"> within-country correlations (= standardized regression coefficients) </w:t>
      </w:r>
      <w:r w:rsidR="001E0C39">
        <w:rPr>
          <w:bCs/>
          <w:lang w:val="en-US"/>
        </w:rPr>
        <w:t xml:space="preserve">placed in </w:t>
      </w:r>
      <w:proofErr w:type="spellStart"/>
      <w:r w:rsidR="001E0C39">
        <w:t>file</w:t>
      </w:r>
      <w:proofErr w:type="spellEnd"/>
      <w:r w:rsidR="001E0C39">
        <w:t xml:space="preserve"> </w:t>
      </w:r>
      <w:proofErr w:type="spellStart"/>
      <w:r w:rsidR="00A762BB">
        <w:rPr>
          <w:b/>
          <w:bCs/>
        </w:rPr>
        <w:t>Correlations</w:t>
      </w:r>
      <w:proofErr w:type="spellEnd"/>
      <w:r w:rsidR="00A762BB">
        <w:rPr>
          <w:b/>
          <w:bCs/>
        </w:rPr>
        <w:t xml:space="preserve"> of </w:t>
      </w:r>
      <w:proofErr w:type="spellStart"/>
      <w:r w:rsidR="00A762BB">
        <w:rPr>
          <w:b/>
          <w:bCs/>
        </w:rPr>
        <w:t>appropriateness</w:t>
      </w:r>
      <w:proofErr w:type="spellEnd"/>
      <w:r w:rsidR="00A762BB">
        <w:rPr>
          <w:b/>
          <w:bCs/>
        </w:rPr>
        <w:t xml:space="preserve"> in </w:t>
      </w:r>
      <w:proofErr w:type="spellStart"/>
      <w:r w:rsidR="00A762BB">
        <w:rPr>
          <w:b/>
          <w:bCs/>
        </w:rPr>
        <w:t>each</w:t>
      </w:r>
      <w:proofErr w:type="spellEnd"/>
      <w:r w:rsidR="001E0C39" w:rsidRPr="001E0C39">
        <w:rPr>
          <w:b/>
          <w:bCs/>
        </w:rPr>
        <w:t xml:space="preserve"> country</w:t>
      </w:r>
      <w:r w:rsidR="001E0C39">
        <w:rPr>
          <w:bCs/>
          <w:lang w:val="en-US"/>
        </w:rPr>
        <w:t>.</w:t>
      </w:r>
      <w:r w:rsidR="001E0C39" w:rsidRPr="00621292">
        <w:rPr>
          <w:bCs/>
          <w:lang w:val="en-US"/>
        </w:rPr>
        <w:t xml:space="preserve"> </w:t>
      </w:r>
      <w:r w:rsidR="007E576B">
        <w:rPr>
          <w:bCs/>
          <w:lang w:val="en-US"/>
        </w:rPr>
        <w:t>Fig. 1 is drawn</w:t>
      </w:r>
      <w:r w:rsidR="001E0C39" w:rsidRPr="001E0C39">
        <w:rPr>
          <w:b/>
          <w:bCs/>
        </w:rPr>
        <w:t>.</w:t>
      </w:r>
      <w:r w:rsidR="001E0C39">
        <w:rPr>
          <w:bCs/>
          <w:lang w:val="en-US"/>
        </w:rPr>
        <w:t xml:space="preserve"> M</w:t>
      </w:r>
      <w:r w:rsidR="007E576B">
        <w:rPr>
          <w:bCs/>
          <w:lang w:val="en-US"/>
        </w:rPr>
        <w:t>ean values of correlations, with bootstrapped 95% CIs, are calculated.</w:t>
      </w:r>
    </w:p>
    <w:p w14:paraId="66BF2419" w14:textId="77777777" w:rsidR="00621292" w:rsidRDefault="00621292" w:rsidP="00621292"/>
    <w:p w14:paraId="4DD8C306" w14:textId="77777777" w:rsidR="00621292" w:rsidRDefault="00621292" w:rsidP="00621292">
      <w:r>
        <w:t>AGGREGATE</w:t>
      </w:r>
    </w:p>
    <w:p w14:paraId="1FD693EB" w14:textId="4F8300D1" w:rsidR="00621292" w:rsidRDefault="00621292" w:rsidP="00621292">
      <w:r>
        <w:t xml:space="preserve">  /OUTFILE='Country aggregated </w:t>
      </w:r>
      <w:proofErr w:type="spellStart"/>
      <w:r>
        <w:t>appropriateness.sav</w:t>
      </w:r>
      <w:proofErr w:type="spellEnd"/>
      <w:r>
        <w:t>'</w:t>
      </w:r>
    </w:p>
    <w:p w14:paraId="05F56808" w14:textId="77777777" w:rsidR="00621292" w:rsidRDefault="00621292" w:rsidP="00621292">
      <w:r>
        <w:t xml:space="preserve">  /BREAK=</w:t>
      </w:r>
      <w:proofErr w:type="spellStart"/>
      <w:r>
        <w:t>SiteCountry</w:t>
      </w:r>
      <w:proofErr w:type="spellEnd"/>
      <w:r>
        <w:t xml:space="preserve"> </w:t>
      </w:r>
      <w:proofErr w:type="spellStart"/>
      <w:r>
        <w:t>BasicScenario</w:t>
      </w:r>
      <w:proofErr w:type="spellEnd"/>
    </w:p>
    <w:p w14:paraId="32A49D39" w14:textId="77777777" w:rsidR="00621292" w:rsidRDefault="00621292" w:rsidP="00621292">
      <w:r>
        <w:t xml:space="preserve">  /appropriateness_</w:t>
      </w:r>
      <w:proofErr w:type="gramStart"/>
      <w:r>
        <w:t>adjusted.avoid</w:t>
      </w:r>
      <w:proofErr w:type="gramEnd"/>
      <w:r>
        <w:t>_mean=MEAN(appropriateness_adjusted.avoid)</w:t>
      </w:r>
    </w:p>
    <w:p w14:paraId="703074E3" w14:textId="77777777" w:rsidR="00621292" w:rsidRDefault="00621292" w:rsidP="00621292">
      <w:r>
        <w:t xml:space="preserve">  /appropriateness_</w:t>
      </w:r>
      <w:proofErr w:type="gramStart"/>
      <w:r>
        <w:t>adjusted.verbal</w:t>
      </w:r>
      <w:proofErr w:type="gramEnd"/>
      <w:r>
        <w:t>_mean=MEAN(appropriateness_adjusted.verbal)</w:t>
      </w:r>
    </w:p>
    <w:p w14:paraId="0E0118DC" w14:textId="77777777" w:rsidR="00621292" w:rsidRDefault="00621292" w:rsidP="00621292">
      <w:r>
        <w:t xml:space="preserve">  /appropriateness_</w:t>
      </w:r>
      <w:proofErr w:type="gramStart"/>
      <w:r>
        <w:t>adjusted.spread</w:t>
      </w:r>
      <w:proofErr w:type="gramEnd"/>
      <w:r>
        <w:t>_mean=MEAN(appropriateness_adjusted.spread)</w:t>
      </w:r>
    </w:p>
    <w:p w14:paraId="5B237514" w14:textId="77777777" w:rsidR="00621292" w:rsidRDefault="00621292" w:rsidP="00621292">
      <w:r>
        <w:t xml:space="preserve">  /appropriateness_</w:t>
      </w:r>
      <w:proofErr w:type="gramStart"/>
      <w:r>
        <w:t>adjusted.nothing</w:t>
      </w:r>
      <w:proofErr w:type="gramEnd"/>
      <w:r>
        <w:t>_mean=MEAN(appropriateness_adjusted.nothing)</w:t>
      </w:r>
    </w:p>
    <w:p w14:paraId="02F1CC86" w14:textId="758339D5" w:rsidR="00621292" w:rsidRDefault="00621292" w:rsidP="00621292">
      <w:r>
        <w:t xml:space="preserve">  /appropriateness_</w:t>
      </w:r>
      <w:proofErr w:type="gramStart"/>
      <w:r>
        <w:t>adjusted.violate</w:t>
      </w:r>
      <w:proofErr w:type="gramEnd"/>
      <w:r>
        <w:t>_mean=MEAN(appropriateness_adjusted.violate).</w:t>
      </w:r>
    </w:p>
    <w:p w14:paraId="113FE9EE" w14:textId="77777777" w:rsidR="00621292" w:rsidRDefault="00621292" w:rsidP="00621292">
      <w:r>
        <w:t>GET</w:t>
      </w:r>
    </w:p>
    <w:p w14:paraId="5BFDFA3F" w14:textId="4F00A211" w:rsidR="00621292" w:rsidRDefault="00621292" w:rsidP="00621292">
      <w:r>
        <w:t xml:space="preserve">  FILE='Country aggregated </w:t>
      </w:r>
      <w:proofErr w:type="spellStart"/>
      <w:r>
        <w:t>appropriateness.sav</w:t>
      </w:r>
      <w:proofErr w:type="spellEnd"/>
      <w:r>
        <w:t>'.</w:t>
      </w:r>
    </w:p>
    <w:p w14:paraId="397628DD" w14:textId="77777777" w:rsidR="00621292" w:rsidRDefault="00621292" w:rsidP="00621292">
      <w:r>
        <w:t>DATASET NAME Regressions WINDOW=FRONT.</w:t>
      </w:r>
    </w:p>
    <w:p w14:paraId="29E8B1E3" w14:textId="5C96451A" w:rsidR="00621292" w:rsidRDefault="00621292" w:rsidP="00621292">
      <w:r>
        <w:t>SORT CASES</w:t>
      </w:r>
      <w:r w:rsidR="007E576B">
        <w:t xml:space="preserve"> </w:t>
      </w:r>
      <w:r>
        <w:t xml:space="preserve">BY </w:t>
      </w:r>
      <w:proofErr w:type="spellStart"/>
      <w:r>
        <w:t>SiteCountry</w:t>
      </w:r>
      <w:proofErr w:type="spellEnd"/>
      <w:r>
        <w:t>.</w:t>
      </w:r>
    </w:p>
    <w:p w14:paraId="5EFD1CEB" w14:textId="77777777" w:rsidR="00621292" w:rsidRDefault="00621292" w:rsidP="00621292">
      <w:r>
        <w:t xml:space="preserve">SPLIT FILE LAYERED BY </w:t>
      </w:r>
      <w:proofErr w:type="spellStart"/>
      <w:r>
        <w:t>SiteCountry</w:t>
      </w:r>
      <w:proofErr w:type="spellEnd"/>
      <w:r>
        <w:t>.</w:t>
      </w:r>
    </w:p>
    <w:p w14:paraId="2F4B39D7" w14:textId="77777777" w:rsidR="00621292" w:rsidRDefault="00621292" w:rsidP="00621292">
      <w:r>
        <w:t>* OMS.</w:t>
      </w:r>
    </w:p>
    <w:p w14:paraId="73F6B81B" w14:textId="0BE5E8B7" w:rsidR="00621292" w:rsidRDefault="00621292" w:rsidP="00621292">
      <w:r>
        <w:t>DATASET DECLARE coeff2.</w:t>
      </w:r>
    </w:p>
    <w:p w14:paraId="5B01DD31" w14:textId="77777777" w:rsidR="00621292" w:rsidRDefault="00621292" w:rsidP="00621292">
      <w:r>
        <w:t>OMS</w:t>
      </w:r>
    </w:p>
    <w:p w14:paraId="718F8487" w14:textId="77777777" w:rsidR="00621292" w:rsidRDefault="00621292" w:rsidP="00621292">
      <w:r>
        <w:t xml:space="preserve">  /SELECT TABLES</w:t>
      </w:r>
    </w:p>
    <w:p w14:paraId="29DC262E" w14:textId="77777777" w:rsidR="00621292" w:rsidRDefault="00621292" w:rsidP="00621292">
      <w:r>
        <w:t xml:space="preserve">  /IF COMMANDS=['Regression'] SUBTYPES=['Coefficients']</w:t>
      </w:r>
    </w:p>
    <w:p w14:paraId="7DB1855A" w14:textId="77777777" w:rsidR="00621292" w:rsidRDefault="00621292" w:rsidP="00621292">
      <w:r>
        <w:t xml:space="preserve">  /DESTINATION FORMAT=SAV NUMBERED=</w:t>
      </w:r>
      <w:proofErr w:type="spellStart"/>
      <w:r>
        <w:t>TableNumber</w:t>
      </w:r>
      <w:proofErr w:type="spellEnd"/>
      <w:r>
        <w:t>_</w:t>
      </w:r>
    </w:p>
    <w:p w14:paraId="1E55DB50" w14:textId="77777777" w:rsidR="00621292" w:rsidRDefault="00621292" w:rsidP="00621292">
      <w:r>
        <w:t xml:space="preserve">   OUTFILE='coeff2' VIEWER=YES</w:t>
      </w:r>
    </w:p>
    <w:p w14:paraId="5ECB4B3A" w14:textId="77777777" w:rsidR="00621292" w:rsidRDefault="00621292" w:rsidP="00621292">
      <w:r>
        <w:t xml:space="preserve">  /TAG='coeff2id'.</w:t>
      </w:r>
    </w:p>
    <w:p w14:paraId="3811CEA1" w14:textId="77777777" w:rsidR="00621292" w:rsidRDefault="00621292" w:rsidP="00621292">
      <w:r>
        <w:lastRenderedPageBreak/>
        <w:t>REGRESSION</w:t>
      </w:r>
    </w:p>
    <w:p w14:paraId="1E30D92C" w14:textId="77777777" w:rsidR="00621292" w:rsidRDefault="00621292" w:rsidP="00621292">
      <w:r>
        <w:t xml:space="preserve">  /MISSING LISTWISE</w:t>
      </w:r>
    </w:p>
    <w:p w14:paraId="530828ED" w14:textId="77777777" w:rsidR="00621292" w:rsidRDefault="00621292" w:rsidP="00621292">
      <w:r>
        <w:t xml:space="preserve">  /STATISTICS COEFF OUTS R ANOVA</w:t>
      </w:r>
    </w:p>
    <w:p w14:paraId="7B16F1EC" w14:textId="77777777" w:rsidR="00621292" w:rsidRDefault="00621292" w:rsidP="00621292">
      <w:r>
        <w:t xml:space="preserve">  /CRITERIA=</w:t>
      </w:r>
      <w:proofErr w:type="gramStart"/>
      <w:r>
        <w:t>PIN(</w:t>
      </w:r>
      <w:proofErr w:type="gramEnd"/>
      <w:r>
        <w:t>.05) POUT(.10)</w:t>
      </w:r>
    </w:p>
    <w:p w14:paraId="3A4BE52B" w14:textId="77777777" w:rsidR="00621292" w:rsidRDefault="00621292" w:rsidP="00621292">
      <w:r>
        <w:t xml:space="preserve">  /NOORIGIN</w:t>
      </w:r>
    </w:p>
    <w:p w14:paraId="0CA374F9" w14:textId="77777777" w:rsidR="00621292" w:rsidRDefault="00621292" w:rsidP="00621292">
      <w:r>
        <w:t xml:space="preserve">  /DEPENDENT </w:t>
      </w:r>
      <w:proofErr w:type="spellStart"/>
      <w:r>
        <w:t>appropriateness_</w:t>
      </w:r>
      <w:proofErr w:type="gramStart"/>
      <w:r>
        <w:t>adjusted.verbal</w:t>
      </w:r>
      <w:proofErr w:type="gramEnd"/>
      <w:r>
        <w:t>_mean</w:t>
      </w:r>
      <w:proofErr w:type="spellEnd"/>
    </w:p>
    <w:p w14:paraId="75CB1978" w14:textId="77777777" w:rsidR="00621292" w:rsidRDefault="00621292" w:rsidP="00621292">
      <w:r>
        <w:t xml:space="preserve">  /METHOD=ENTER </w:t>
      </w:r>
      <w:proofErr w:type="spellStart"/>
      <w:r>
        <w:t>appropriateness_</w:t>
      </w:r>
      <w:proofErr w:type="gramStart"/>
      <w:r>
        <w:t>adjusted.violate</w:t>
      </w:r>
      <w:proofErr w:type="gramEnd"/>
      <w:r>
        <w:t>_mean</w:t>
      </w:r>
      <w:proofErr w:type="spellEnd"/>
      <w:r>
        <w:t>.</w:t>
      </w:r>
    </w:p>
    <w:p w14:paraId="0B9D0676" w14:textId="77777777" w:rsidR="00621292" w:rsidRDefault="00621292" w:rsidP="00621292"/>
    <w:p w14:paraId="220D85B5" w14:textId="77777777" w:rsidR="00621292" w:rsidRDefault="00621292" w:rsidP="00621292">
      <w:r>
        <w:t>REGRESSION</w:t>
      </w:r>
    </w:p>
    <w:p w14:paraId="7BCF2400" w14:textId="77777777" w:rsidR="00621292" w:rsidRDefault="00621292" w:rsidP="00621292">
      <w:r>
        <w:t xml:space="preserve">  /MISSING LISTWISE</w:t>
      </w:r>
    </w:p>
    <w:p w14:paraId="54A51D7E" w14:textId="77777777" w:rsidR="00621292" w:rsidRDefault="00621292" w:rsidP="00621292">
      <w:r>
        <w:t xml:space="preserve">  /STATISTICS COEFF OUTS R ANOVA</w:t>
      </w:r>
    </w:p>
    <w:p w14:paraId="5D695099" w14:textId="77777777" w:rsidR="00621292" w:rsidRDefault="00621292" w:rsidP="00621292">
      <w:r>
        <w:t xml:space="preserve">  /CRITERIA=</w:t>
      </w:r>
      <w:proofErr w:type="gramStart"/>
      <w:r>
        <w:t>PIN(</w:t>
      </w:r>
      <w:proofErr w:type="gramEnd"/>
      <w:r>
        <w:t>.05) POUT(.10)</w:t>
      </w:r>
    </w:p>
    <w:p w14:paraId="2C45F804" w14:textId="77777777" w:rsidR="00621292" w:rsidRDefault="00621292" w:rsidP="00621292">
      <w:r>
        <w:t xml:space="preserve">  /NOORIGIN</w:t>
      </w:r>
    </w:p>
    <w:p w14:paraId="134883A7" w14:textId="77777777" w:rsidR="00621292" w:rsidRDefault="00621292" w:rsidP="00621292">
      <w:r>
        <w:t xml:space="preserve">  /DEPENDENT </w:t>
      </w:r>
      <w:proofErr w:type="spellStart"/>
      <w:r>
        <w:t>appropriateness_</w:t>
      </w:r>
      <w:proofErr w:type="gramStart"/>
      <w:r>
        <w:t>adjusted.spread</w:t>
      </w:r>
      <w:proofErr w:type="gramEnd"/>
      <w:r>
        <w:t>_mean</w:t>
      </w:r>
      <w:proofErr w:type="spellEnd"/>
    </w:p>
    <w:p w14:paraId="5FEF5B1C" w14:textId="77777777" w:rsidR="00621292" w:rsidRDefault="00621292" w:rsidP="00621292">
      <w:r>
        <w:t xml:space="preserve">  /METHOD=ENTER </w:t>
      </w:r>
      <w:proofErr w:type="spellStart"/>
      <w:r>
        <w:t>appropriateness_</w:t>
      </w:r>
      <w:proofErr w:type="gramStart"/>
      <w:r>
        <w:t>adjusted.violate</w:t>
      </w:r>
      <w:proofErr w:type="gramEnd"/>
      <w:r>
        <w:t>_mean</w:t>
      </w:r>
      <w:proofErr w:type="spellEnd"/>
      <w:r>
        <w:t>.</w:t>
      </w:r>
    </w:p>
    <w:p w14:paraId="7C8718E9" w14:textId="77777777" w:rsidR="00621292" w:rsidRDefault="00621292" w:rsidP="00621292"/>
    <w:p w14:paraId="65D39761" w14:textId="77777777" w:rsidR="00621292" w:rsidRDefault="00621292" w:rsidP="00621292">
      <w:r>
        <w:t>REGRESSION</w:t>
      </w:r>
    </w:p>
    <w:p w14:paraId="01636472" w14:textId="77777777" w:rsidR="00621292" w:rsidRDefault="00621292" w:rsidP="00621292">
      <w:r>
        <w:t xml:space="preserve">  /MISSING LISTWISE</w:t>
      </w:r>
    </w:p>
    <w:p w14:paraId="5D1114B9" w14:textId="77777777" w:rsidR="00621292" w:rsidRDefault="00621292" w:rsidP="00621292">
      <w:r>
        <w:t xml:space="preserve">  /STATISTICS COEFF OUTS R ANOVA</w:t>
      </w:r>
    </w:p>
    <w:p w14:paraId="7354D698" w14:textId="77777777" w:rsidR="00621292" w:rsidRDefault="00621292" w:rsidP="00621292">
      <w:r>
        <w:t xml:space="preserve">  /CRITERIA=</w:t>
      </w:r>
      <w:proofErr w:type="gramStart"/>
      <w:r>
        <w:t>PIN(</w:t>
      </w:r>
      <w:proofErr w:type="gramEnd"/>
      <w:r>
        <w:t>.05) POUT(.10)</w:t>
      </w:r>
    </w:p>
    <w:p w14:paraId="18B98546" w14:textId="77777777" w:rsidR="00621292" w:rsidRDefault="00621292" w:rsidP="00621292">
      <w:r>
        <w:t xml:space="preserve">  /NOORIGIN</w:t>
      </w:r>
    </w:p>
    <w:p w14:paraId="203A923E" w14:textId="77777777" w:rsidR="00621292" w:rsidRDefault="00621292" w:rsidP="00621292">
      <w:r>
        <w:t xml:space="preserve">  /DEPENDENT </w:t>
      </w:r>
      <w:proofErr w:type="spellStart"/>
      <w:r>
        <w:t>appropriateness_</w:t>
      </w:r>
      <w:proofErr w:type="gramStart"/>
      <w:r>
        <w:t>adjusted.avoid</w:t>
      </w:r>
      <w:proofErr w:type="gramEnd"/>
      <w:r>
        <w:t>_mean</w:t>
      </w:r>
      <w:proofErr w:type="spellEnd"/>
    </w:p>
    <w:p w14:paraId="020916C4" w14:textId="77777777" w:rsidR="00621292" w:rsidRDefault="00621292" w:rsidP="00621292">
      <w:r>
        <w:t xml:space="preserve">  /METHOD=ENTER </w:t>
      </w:r>
      <w:proofErr w:type="spellStart"/>
      <w:r>
        <w:t>appropriateness_</w:t>
      </w:r>
      <w:proofErr w:type="gramStart"/>
      <w:r>
        <w:t>adjusted.violate</w:t>
      </w:r>
      <w:proofErr w:type="gramEnd"/>
      <w:r>
        <w:t>_mean</w:t>
      </w:r>
      <w:proofErr w:type="spellEnd"/>
      <w:r>
        <w:t>.</w:t>
      </w:r>
    </w:p>
    <w:p w14:paraId="31BB0032" w14:textId="77777777" w:rsidR="00621292" w:rsidRDefault="00621292" w:rsidP="00621292"/>
    <w:p w14:paraId="6E035156" w14:textId="77777777" w:rsidR="00621292" w:rsidRDefault="00621292" w:rsidP="00621292">
      <w:r>
        <w:t>REGRESSION</w:t>
      </w:r>
    </w:p>
    <w:p w14:paraId="1054328D" w14:textId="77777777" w:rsidR="00621292" w:rsidRDefault="00621292" w:rsidP="00621292">
      <w:r>
        <w:t xml:space="preserve">  /MISSING LISTWISE</w:t>
      </w:r>
    </w:p>
    <w:p w14:paraId="09240AB1" w14:textId="77777777" w:rsidR="00621292" w:rsidRDefault="00621292" w:rsidP="00621292">
      <w:r>
        <w:t xml:space="preserve">  /STATISTICS COEFF OUTS R ANOVA</w:t>
      </w:r>
    </w:p>
    <w:p w14:paraId="46BAD602" w14:textId="77777777" w:rsidR="00621292" w:rsidRDefault="00621292" w:rsidP="00621292">
      <w:r>
        <w:t xml:space="preserve">  /CRITERIA=</w:t>
      </w:r>
      <w:proofErr w:type="gramStart"/>
      <w:r>
        <w:t>PIN(</w:t>
      </w:r>
      <w:proofErr w:type="gramEnd"/>
      <w:r>
        <w:t>.05) POUT(.10)</w:t>
      </w:r>
    </w:p>
    <w:p w14:paraId="08B0DCED" w14:textId="77777777" w:rsidR="00621292" w:rsidRDefault="00621292" w:rsidP="00621292">
      <w:r>
        <w:t xml:space="preserve">  /NOORIGIN</w:t>
      </w:r>
    </w:p>
    <w:p w14:paraId="04182D8B" w14:textId="77777777" w:rsidR="00621292" w:rsidRDefault="00621292" w:rsidP="00621292">
      <w:r>
        <w:t xml:space="preserve">  /DEPENDENT </w:t>
      </w:r>
      <w:proofErr w:type="spellStart"/>
      <w:r>
        <w:t>appropriateness_</w:t>
      </w:r>
      <w:proofErr w:type="gramStart"/>
      <w:r>
        <w:t>adjusted.nothing</w:t>
      </w:r>
      <w:proofErr w:type="gramEnd"/>
      <w:r>
        <w:t>_mean</w:t>
      </w:r>
      <w:proofErr w:type="spellEnd"/>
    </w:p>
    <w:p w14:paraId="2E97DEE0" w14:textId="77777777" w:rsidR="00621292" w:rsidRDefault="00621292" w:rsidP="00621292">
      <w:r>
        <w:t xml:space="preserve">  /METHOD=ENTER </w:t>
      </w:r>
      <w:proofErr w:type="spellStart"/>
      <w:r>
        <w:t>appropriateness_</w:t>
      </w:r>
      <w:proofErr w:type="gramStart"/>
      <w:r>
        <w:t>adjusted.violate</w:t>
      </w:r>
      <w:proofErr w:type="gramEnd"/>
      <w:r>
        <w:t>_mean</w:t>
      </w:r>
      <w:proofErr w:type="spellEnd"/>
      <w:r>
        <w:t>.</w:t>
      </w:r>
    </w:p>
    <w:p w14:paraId="134E05C1" w14:textId="77777777" w:rsidR="00621292" w:rsidRDefault="00621292" w:rsidP="00621292"/>
    <w:p w14:paraId="333F7071" w14:textId="77777777" w:rsidR="00621292" w:rsidRDefault="00621292" w:rsidP="00621292">
      <w:proofErr w:type="spellStart"/>
      <w:r>
        <w:t>omsend</w:t>
      </w:r>
      <w:proofErr w:type="spellEnd"/>
      <w:r>
        <w:t xml:space="preserve"> tag = ['coeff2id'].</w:t>
      </w:r>
    </w:p>
    <w:p w14:paraId="23C962CA" w14:textId="77777777" w:rsidR="00621292" w:rsidRDefault="00621292" w:rsidP="00621292">
      <w:r>
        <w:t>DATASET ACTIVATE coeff2.</w:t>
      </w:r>
    </w:p>
    <w:p w14:paraId="7FDF9AA6" w14:textId="77777777" w:rsidR="00621292" w:rsidRDefault="00621292" w:rsidP="00621292"/>
    <w:p w14:paraId="403CC625" w14:textId="77777777" w:rsidR="00621292" w:rsidRDefault="00621292" w:rsidP="00621292">
      <w:r>
        <w:t xml:space="preserve">SORT CASES BY </w:t>
      </w:r>
      <w:proofErr w:type="spellStart"/>
      <w:r>
        <w:t>TableNumber</w:t>
      </w:r>
      <w:proofErr w:type="spellEnd"/>
      <w:r>
        <w:t>_ Var1 Var3.</w:t>
      </w:r>
    </w:p>
    <w:p w14:paraId="768A4C62" w14:textId="77777777" w:rsidR="00621292" w:rsidRDefault="00621292" w:rsidP="00621292">
      <w:r>
        <w:t>CASESTOVARS</w:t>
      </w:r>
    </w:p>
    <w:p w14:paraId="32A14EBA" w14:textId="77777777" w:rsidR="00621292" w:rsidRDefault="00621292" w:rsidP="00621292">
      <w:r>
        <w:t xml:space="preserve">  /ID=</w:t>
      </w:r>
      <w:proofErr w:type="spellStart"/>
      <w:r>
        <w:t>TableNumber</w:t>
      </w:r>
      <w:proofErr w:type="spellEnd"/>
      <w:r>
        <w:t>_ Var1</w:t>
      </w:r>
    </w:p>
    <w:p w14:paraId="71560A9C" w14:textId="77777777" w:rsidR="00621292" w:rsidRDefault="00621292" w:rsidP="00621292">
      <w:r>
        <w:t xml:space="preserve">  /INDEX=Var3</w:t>
      </w:r>
    </w:p>
    <w:p w14:paraId="0CE20919" w14:textId="77777777" w:rsidR="00621292" w:rsidRDefault="00621292" w:rsidP="00621292">
      <w:r>
        <w:t xml:space="preserve">  /GROUPBY=VARIABLE.</w:t>
      </w:r>
    </w:p>
    <w:p w14:paraId="5683B276" w14:textId="77777777" w:rsidR="00621292" w:rsidRDefault="00621292" w:rsidP="00621292"/>
    <w:p w14:paraId="1562436B" w14:textId="54CA263C" w:rsidR="00621292" w:rsidRDefault="00621292" w:rsidP="00621292">
      <w:r>
        <w:t>DELETE VARIABLES Command_ Subtype_ Label_ Var2 v1 v2 v3 v4.</w:t>
      </w:r>
    </w:p>
    <w:p w14:paraId="75C11E95" w14:textId="77777777" w:rsidR="00621292" w:rsidRDefault="00621292" w:rsidP="00621292">
      <w:r>
        <w:t>VARIABLE LABELS</w:t>
      </w:r>
    </w:p>
    <w:p w14:paraId="0CBF3B9C" w14:textId="77777777" w:rsidR="00621292" w:rsidRDefault="00621292" w:rsidP="00621292">
      <w:proofErr w:type="spellStart"/>
      <w:r>
        <w:t>TableNumber</w:t>
      </w:r>
      <w:proofErr w:type="spellEnd"/>
      <w:r>
        <w:t>_ 'Reaction type'.</w:t>
      </w:r>
    </w:p>
    <w:p w14:paraId="1F5E7E5B" w14:textId="77777777" w:rsidR="00621292" w:rsidRDefault="00621292" w:rsidP="00621292">
      <w:r>
        <w:t>VALUE LABELS</w:t>
      </w:r>
    </w:p>
    <w:p w14:paraId="072222C2" w14:textId="77777777" w:rsidR="00621292" w:rsidRDefault="00621292" w:rsidP="00621292">
      <w:proofErr w:type="spellStart"/>
      <w:r>
        <w:t>TableNumber</w:t>
      </w:r>
      <w:proofErr w:type="spellEnd"/>
      <w:r>
        <w:t>_</w:t>
      </w:r>
    </w:p>
    <w:p w14:paraId="439C1AB5" w14:textId="77777777" w:rsidR="00621292" w:rsidRDefault="00621292" w:rsidP="00621292">
      <w:r>
        <w:t>1 'Verbal confrontation'</w:t>
      </w:r>
    </w:p>
    <w:p w14:paraId="56B96E5D" w14:textId="77777777" w:rsidR="00621292" w:rsidRDefault="00621292" w:rsidP="00621292">
      <w:r>
        <w:t>2 'Gossip'</w:t>
      </w:r>
    </w:p>
    <w:p w14:paraId="22CBD31C" w14:textId="77777777" w:rsidR="00621292" w:rsidRDefault="00621292" w:rsidP="00621292">
      <w:r>
        <w:t>3 'Social ostracism'</w:t>
      </w:r>
    </w:p>
    <w:p w14:paraId="006E8D2D" w14:textId="77777777" w:rsidR="00621292" w:rsidRDefault="00621292" w:rsidP="00621292">
      <w:r>
        <w:t>4 'Non-action'.</w:t>
      </w:r>
    </w:p>
    <w:p w14:paraId="2C2AAD13" w14:textId="77777777" w:rsidR="00621292" w:rsidRDefault="00621292" w:rsidP="00621292">
      <w:r>
        <w:t>EXECUTE.</w:t>
      </w:r>
    </w:p>
    <w:p w14:paraId="7C3E6E71" w14:textId="77777777" w:rsidR="00621292" w:rsidRDefault="00621292" w:rsidP="00621292">
      <w:r>
        <w:t>RENAME VARIABLES (</w:t>
      </w:r>
      <w:proofErr w:type="spellStart"/>
      <w:r>
        <w:t>TableNumber</w:t>
      </w:r>
      <w:proofErr w:type="spellEnd"/>
      <w:r>
        <w:t>_=Reaction) (Var1=Country).</w:t>
      </w:r>
    </w:p>
    <w:p w14:paraId="021FE7C4" w14:textId="77777777" w:rsidR="00621292" w:rsidRDefault="00621292" w:rsidP="00621292">
      <w:r>
        <w:lastRenderedPageBreak/>
        <w:t>VARIABLE LABELS</w:t>
      </w:r>
    </w:p>
    <w:p w14:paraId="1D0B0C11" w14:textId="2BF377A8" w:rsidR="00621292" w:rsidRDefault="00621292" w:rsidP="00621292">
      <w:proofErr w:type="spellStart"/>
      <w:proofErr w:type="gramStart"/>
      <w:r>
        <w:t>B.appropriateness</w:t>
      </w:r>
      <w:proofErr w:type="gramEnd"/>
      <w:r>
        <w:t>_adjusted.violate_mean</w:t>
      </w:r>
      <w:proofErr w:type="spellEnd"/>
      <w:r>
        <w:t xml:space="preserve"> '</w:t>
      </w:r>
      <w:r w:rsidR="00A762BB">
        <w:t>Correlation</w:t>
      </w:r>
      <w:r>
        <w:t>'.</w:t>
      </w:r>
    </w:p>
    <w:p w14:paraId="2060B281" w14:textId="7152F234" w:rsidR="00621292" w:rsidRDefault="00621292" w:rsidP="00621292">
      <w:r>
        <w:t>SAVE OUTFILE='</w:t>
      </w:r>
      <w:r w:rsidR="00A762BB">
        <w:t xml:space="preserve">Correlations of appropriateness in each </w:t>
      </w:r>
      <w:proofErr w:type="spellStart"/>
      <w:r w:rsidR="00A762BB">
        <w:t>country</w:t>
      </w:r>
      <w:r>
        <w:t>.sav</w:t>
      </w:r>
      <w:proofErr w:type="spellEnd"/>
      <w:r>
        <w:t>'</w:t>
      </w:r>
    </w:p>
    <w:p w14:paraId="38ACBF3A" w14:textId="77777777" w:rsidR="00621292" w:rsidRDefault="00621292" w:rsidP="00621292">
      <w:r>
        <w:t xml:space="preserve">  /COMPRESSED.</w:t>
      </w:r>
    </w:p>
    <w:p w14:paraId="5630EF08" w14:textId="6682D351" w:rsidR="00621292" w:rsidRDefault="00621292" w:rsidP="00621292"/>
    <w:p w14:paraId="73839C31" w14:textId="74963E68" w:rsidR="00621292" w:rsidRDefault="001E0C39" w:rsidP="00621292">
      <w:r>
        <w:t>* Produce boxplot graph.</w:t>
      </w:r>
    </w:p>
    <w:p w14:paraId="32BB3D76" w14:textId="77777777" w:rsidR="00621292" w:rsidRDefault="00621292" w:rsidP="00621292">
      <w:r>
        <w:t>COMPUTE filter_$</w:t>
      </w:r>
      <w:proofErr w:type="gramStart"/>
      <w:r>
        <w:t>=(</w:t>
      </w:r>
      <w:proofErr w:type="gramEnd"/>
      <w:r>
        <w:t>Reaction &lt;= 4).</w:t>
      </w:r>
    </w:p>
    <w:p w14:paraId="5431960F" w14:textId="77777777" w:rsidR="00621292" w:rsidRDefault="00621292" w:rsidP="00621292">
      <w:r>
        <w:t>VARIABLE LABELS filter_$ 'Reaction &lt;= 4 (FILTER)'.</w:t>
      </w:r>
    </w:p>
    <w:p w14:paraId="0D568E27" w14:textId="77777777" w:rsidR="00621292" w:rsidRDefault="00621292" w:rsidP="00621292">
      <w:r>
        <w:t>VALUE LABELS filter_$ 0 'Not Selected' 1 'Selected'.</w:t>
      </w:r>
    </w:p>
    <w:p w14:paraId="4C981355" w14:textId="77777777" w:rsidR="00621292" w:rsidRDefault="00621292" w:rsidP="00621292">
      <w:r>
        <w:t>FORMATS filter_$ (f1.0).</w:t>
      </w:r>
    </w:p>
    <w:p w14:paraId="012A8152" w14:textId="77777777" w:rsidR="00621292" w:rsidRDefault="00621292" w:rsidP="00621292">
      <w:r>
        <w:t>FILTER BY filter_$.</w:t>
      </w:r>
    </w:p>
    <w:p w14:paraId="56AFC74F" w14:textId="77777777" w:rsidR="00621292" w:rsidRDefault="00621292" w:rsidP="00621292">
      <w:r>
        <w:t>EXECUTE.</w:t>
      </w:r>
    </w:p>
    <w:p w14:paraId="307DF519" w14:textId="77777777" w:rsidR="00621292" w:rsidRDefault="00621292" w:rsidP="00621292">
      <w:r>
        <w:t>EXAMINE VARIABLES=Beta BY Reaction</w:t>
      </w:r>
    </w:p>
    <w:p w14:paraId="6B308563" w14:textId="77777777" w:rsidR="00621292" w:rsidRDefault="00621292" w:rsidP="00621292">
      <w:r>
        <w:t xml:space="preserve">  /PLOT=BOXPLOT</w:t>
      </w:r>
    </w:p>
    <w:p w14:paraId="3F7A27D8" w14:textId="77777777" w:rsidR="00621292" w:rsidRDefault="00621292" w:rsidP="00621292">
      <w:r>
        <w:t xml:space="preserve">  /STATISTICS=NONE</w:t>
      </w:r>
    </w:p>
    <w:p w14:paraId="4C574D21" w14:textId="77777777" w:rsidR="00621292" w:rsidRDefault="00621292" w:rsidP="00621292">
      <w:r>
        <w:t xml:space="preserve">  /NOTOTAL</w:t>
      </w:r>
    </w:p>
    <w:p w14:paraId="4C36C5A7" w14:textId="77777777" w:rsidR="00621292" w:rsidRDefault="00621292" w:rsidP="00621292">
      <w:r>
        <w:t xml:space="preserve">  /ID=Country.</w:t>
      </w:r>
    </w:p>
    <w:p w14:paraId="6C496943" w14:textId="7A01FA16" w:rsidR="00621292" w:rsidRDefault="00621292" w:rsidP="00621292"/>
    <w:p w14:paraId="38E41A73" w14:textId="08F8C6D3" w:rsidR="00FA5391" w:rsidRDefault="00FA5391" w:rsidP="00621292">
      <w:r>
        <w:t>* Calculate means of correlations, with bootstrapped Cis.</w:t>
      </w:r>
    </w:p>
    <w:p w14:paraId="57582820" w14:textId="77777777" w:rsidR="00621292" w:rsidRDefault="00621292" w:rsidP="00621292">
      <w:r>
        <w:t>BOOTSTRAP</w:t>
      </w:r>
    </w:p>
    <w:p w14:paraId="6C0825F8" w14:textId="77777777" w:rsidR="00621292" w:rsidRDefault="00621292" w:rsidP="00621292">
      <w:r>
        <w:t xml:space="preserve">  /SAMPLING METHOD=SIMPLE</w:t>
      </w:r>
    </w:p>
    <w:p w14:paraId="0FA58CD7" w14:textId="77777777" w:rsidR="00621292" w:rsidRDefault="00621292" w:rsidP="00621292">
      <w:r>
        <w:t xml:space="preserve">  /VARIABLES TARGET=Beta INPUT= Reaction</w:t>
      </w:r>
    </w:p>
    <w:p w14:paraId="5D18BD64" w14:textId="3059A454" w:rsidR="00621292" w:rsidRDefault="00621292" w:rsidP="00621292">
      <w:r>
        <w:t xml:space="preserve">  /CRITERIA CILEVEL=95 CITYPE=BCA NSAMPLES=1000</w:t>
      </w:r>
    </w:p>
    <w:p w14:paraId="19268264" w14:textId="77777777" w:rsidR="00621292" w:rsidRDefault="00621292" w:rsidP="00621292">
      <w:r>
        <w:t xml:space="preserve">  /MISSING USERMISSING=EXCLUDE.</w:t>
      </w:r>
    </w:p>
    <w:p w14:paraId="756500BB" w14:textId="77777777" w:rsidR="00621292" w:rsidRDefault="00621292" w:rsidP="00621292">
      <w:r>
        <w:t>MEANS TABLES=Beta BY Reaction</w:t>
      </w:r>
    </w:p>
    <w:p w14:paraId="3ED9EDEF" w14:textId="77777777" w:rsidR="00621292" w:rsidRDefault="00621292" w:rsidP="00621292">
      <w:r>
        <w:t xml:space="preserve">  /CELLS=MEAN COUNT STDDEV.</w:t>
      </w:r>
    </w:p>
    <w:p w14:paraId="4989C829" w14:textId="77777777" w:rsidR="00621292" w:rsidRDefault="00621292" w:rsidP="00621292"/>
    <w:p w14:paraId="0B0332E8" w14:textId="1A459B98" w:rsidR="00621292" w:rsidRDefault="00FA5391" w:rsidP="00FA5391">
      <w:pPr>
        <w:pStyle w:val="Heading1"/>
      </w:pPr>
      <w:bookmarkStart w:id="6" w:name="_Toc50723191"/>
      <w:r>
        <w:t>Country measures of metanorm</w:t>
      </w:r>
      <w:r w:rsidR="00D764BF">
        <w:t>s for verbal ability, social ostracism, gossip, non-action</w:t>
      </w:r>
      <w:bookmarkEnd w:id="6"/>
    </w:p>
    <w:p w14:paraId="108BAFC1" w14:textId="3DA2EBC0" w:rsidR="00B77796" w:rsidRDefault="00BA6FC8" w:rsidP="00BA6FC8">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proofErr w:type="spellStart"/>
      <w:r w:rsidRPr="00621292">
        <w:t>restructured</w:t>
      </w:r>
      <w:proofErr w:type="spellEnd"/>
      <w:r w:rsidRPr="00621292">
        <w:t xml:space="preserve"> data (</w:t>
      </w:r>
      <w:r w:rsidRPr="00621292">
        <w:rPr>
          <w:b/>
        </w:rPr>
        <w:t>ISMN_10_rows_per_subject</w:t>
      </w:r>
      <w:r w:rsidRPr="00621292">
        <w:rPr>
          <w:bCs/>
        </w:rPr>
        <w:t>) to</w:t>
      </w:r>
      <w:r w:rsidR="00D764BF">
        <w:rPr>
          <w:bCs/>
        </w:rPr>
        <w:t xml:space="preserve"> </w:t>
      </w:r>
      <w:proofErr w:type="spellStart"/>
      <w:r w:rsidR="00D764BF">
        <w:rPr>
          <w:bCs/>
        </w:rPr>
        <w:t>calculate</w:t>
      </w:r>
      <w:proofErr w:type="spellEnd"/>
      <w:r w:rsidR="00D764BF">
        <w:rPr>
          <w:bCs/>
        </w:rPr>
        <w:t xml:space="preserve"> country </w:t>
      </w:r>
      <w:proofErr w:type="spellStart"/>
      <w:r w:rsidR="00D764BF">
        <w:rPr>
          <w:bCs/>
        </w:rPr>
        <w:t>measures</w:t>
      </w:r>
      <w:proofErr w:type="spellEnd"/>
      <w:r w:rsidR="00D764BF">
        <w:rPr>
          <w:bCs/>
        </w:rPr>
        <w:t xml:space="preserve"> of the metanorm for verbal </w:t>
      </w:r>
      <w:proofErr w:type="spellStart"/>
      <w:r w:rsidR="00D95E16">
        <w:rPr>
          <w:bCs/>
        </w:rPr>
        <w:t>confrontation</w:t>
      </w:r>
      <w:proofErr w:type="spellEnd"/>
      <w:r w:rsidR="00BF25CF">
        <w:rPr>
          <w:bCs/>
        </w:rPr>
        <w:t xml:space="preserve"> </w:t>
      </w:r>
      <w:r w:rsidR="00D764BF">
        <w:t>(</w:t>
      </w:r>
      <w:proofErr w:type="spellStart"/>
      <w:r w:rsidR="00B77796">
        <w:t>variable</w:t>
      </w:r>
      <w:proofErr w:type="spellEnd"/>
      <w:r w:rsidR="00B77796">
        <w:t xml:space="preserve"> </w:t>
      </w:r>
      <w:proofErr w:type="spellStart"/>
      <w:r w:rsidR="00B77796">
        <w:t>Estimate</w:t>
      </w:r>
      <w:proofErr w:type="spellEnd"/>
      <w:r w:rsidR="00B77796">
        <w:t xml:space="preserve">, </w:t>
      </w:r>
      <w:proofErr w:type="spellStart"/>
      <w:r w:rsidR="00B77796">
        <w:t>rows</w:t>
      </w:r>
      <w:proofErr w:type="spellEnd"/>
      <w:r w:rsidR="00B77796">
        <w:t xml:space="preserve"> </w:t>
      </w:r>
      <w:proofErr w:type="gramStart"/>
      <w:r w:rsidR="00B77796">
        <w:t>3-59</w:t>
      </w:r>
      <w:proofErr w:type="gramEnd"/>
      <w:r w:rsidR="00BF25CF">
        <w:t xml:space="preserve">, in the output from the MIXED </w:t>
      </w:r>
      <w:proofErr w:type="spellStart"/>
      <w:r w:rsidR="00BF25CF">
        <w:t>command</w:t>
      </w:r>
      <w:proofErr w:type="spellEnd"/>
      <w:r w:rsidR="00B77796">
        <w:t xml:space="preserve">), </w:t>
      </w:r>
      <w:proofErr w:type="spellStart"/>
      <w:r w:rsidR="00B77796">
        <w:t>which</w:t>
      </w:r>
      <w:proofErr w:type="spellEnd"/>
      <w:r w:rsidR="00B77796">
        <w:t xml:space="preserve"> </w:t>
      </w:r>
      <w:proofErr w:type="spellStart"/>
      <w:r w:rsidR="00B77796">
        <w:t>were</w:t>
      </w:r>
      <w:proofErr w:type="spellEnd"/>
      <w:r w:rsidR="00B77796">
        <w:t xml:space="preserve"> </w:t>
      </w:r>
      <w:proofErr w:type="spellStart"/>
      <w:r w:rsidR="00B77796">
        <w:t>manually</w:t>
      </w:r>
      <w:proofErr w:type="spellEnd"/>
      <w:r w:rsidR="00B77796">
        <w:t xml:space="preserve"> </w:t>
      </w:r>
      <w:proofErr w:type="spellStart"/>
      <w:r w:rsidR="00B77796">
        <w:t>copied</w:t>
      </w:r>
      <w:proofErr w:type="spellEnd"/>
      <w:r w:rsidR="00B77796">
        <w:t>-and-</w:t>
      </w:r>
      <w:proofErr w:type="spellStart"/>
      <w:r w:rsidR="00B77796">
        <w:t>pasted</w:t>
      </w:r>
      <w:proofErr w:type="spellEnd"/>
      <w:r w:rsidR="00B77796">
        <w:t xml:space="preserve"> to the </w:t>
      </w:r>
      <w:proofErr w:type="spellStart"/>
      <w:r w:rsidR="00B77796">
        <w:t>file</w:t>
      </w:r>
      <w:proofErr w:type="spellEnd"/>
      <w:r w:rsidR="00B77796">
        <w:t xml:space="preserve"> </w:t>
      </w:r>
      <w:proofErr w:type="spellStart"/>
      <w:r w:rsidR="00B77796" w:rsidRPr="00B77796">
        <w:rPr>
          <w:b/>
          <w:bCs/>
        </w:rPr>
        <w:t>Metanorms_and_other_country_measures</w:t>
      </w:r>
      <w:proofErr w:type="spellEnd"/>
      <w:r w:rsidR="006720DE">
        <w:t xml:space="preserve"> (</w:t>
      </w:r>
      <w:proofErr w:type="spellStart"/>
      <w:r w:rsidR="006720DE">
        <w:t>stored</w:t>
      </w:r>
      <w:proofErr w:type="spellEnd"/>
      <w:r w:rsidR="006720DE">
        <w:t xml:space="preserve"> as </w:t>
      </w:r>
      <w:proofErr w:type="spellStart"/>
      <w:r w:rsidR="006720DE">
        <w:t>variable</w:t>
      </w:r>
      <w:proofErr w:type="spellEnd"/>
      <w:r w:rsidR="006720DE">
        <w:t xml:space="preserve"> </w:t>
      </w:r>
      <w:proofErr w:type="spellStart"/>
      <w:r w:rsidR="006720DE" w:rsidRPr="006720DE">
        <w:rPr>
          <w:i/>
          <w:iCs/>
        </w:rPr>
        <w:t>metanorm_verbal_controlled</w:t>
      </w:r>
      <w:proofErr w:type="spellEnd"/>
      <w:r w:rsidR="006720DE">
        <w:t xml:space="preserve">). </w:t>
      </w:r>
      <w:r w:rsidR="00B77796">
        <w:t xml:space="preserve">The </w:t>
      </w:r>
      <w:proofErr w:type="gramStart"/>
      <w:r w:rsidR="00B77796">
        <w:t>same syntax</w:t>
      </w:r>
      <w:proofErr w:type="gramEnd"/>
      <w:r w:rsidR="00B77796">
        <w:t xml:space="preserve"> </w:t>
      </w:r>
      <w:proofErr w:type="spellStart"/>
      <w:r w:rsidR="00B77796">
        <w:t>was</w:t>
      </w:r>
      <w:proofErr w:type="spellEnd"/>
      <w:r w:rsidR="00B77796">
        <w:t xml:space="preserve"> </w:t>
      </w:r>
      <w:proofErr w:type="spellStart"/>
      <w:r w:rsidR="00B77796">
        <w:t>also</w:t>
      </w:r>
      <w:proofErr w:type="spellEnd"/>
      <w:r w:rsidR="00B77796">
        <w:t xml:space="preserve"> </w:t>
      </w:r>
      <w:proofErr w:type="spellStart"/>
      <w:r w:rsidR="00B77796">
        <w:t>modified</w:t>
      </w:r>
      <w:proofErr w:type="spellEnd"/>
      <w:r w:rsidR="00B77796">
        <w:t xml:space="preserve"> (</w:t>
      </w:r>
      <w:proofErr w:type="spellStart"/>
      <w:r w:rsidR="00B77796">
        <w:t>see</w:t>
      </w:r>
      <w:proofErr w:type="spellEnd"/>
      <w:r w:rsidR="00B77796">
        <w:t xml:space="preserve"> </w:t>
      </w:r>
      <w:proofErr w:type="spellStart"/>
      <w:r w:rsidR="00B77796">
        <w:t>comments</w:t>
      </w:r>
      <w:proofErr w:type="spellEnd"/>
      <w:r w:rsidR="00B77796">
        <w:t xml:space="preserve"> in the </w:t>
      </w:r>
      <w:proofErr w:type="spellStart"/>
      <w:r w:rsidR="00B77796">
        <w:t>code</w:t>
      </w:r>
      <w:proofErr w:type="spellEnd"/>
      <w:r w:rsidR="00B77796">
        <w:t xml:space="preserve">) to </w:t>
      </w:r>
      <w:proofErr w:type="spellStart"/>
      <w:r w:rsidR="00B77796">
        <w:t>calculate</w:t>
      </w:r>
      <w:proofErr w:type="spellEnd"/>
      <w:r w:rsidR="00B77796">
        <w:t>:</w:t>
      </w:r>
    </w:p>
    <w:p w14:paraId="1EFB7A7B" w14:textId="32839BCE" w:rsidR="00B77796" w:rsidRDefault="00B77796" w:rsidP="00CA5BB0">
      <w:pPr>
        <w:pStyle w:val="NoSpacing"/>
        <w:numPr>
          <w:ilvl w:val="0"/>
          <w:numId w:val="12"/>
        </w:numPr>
      </w:pPr>
      <w:r>
        <w:t xml:space="preserve">metanorms for social ostracism, </w:t>
      </w:r>
      <w:proofErr w:type="spellStart"/>
      <w:r>
        <w:t>gossip</w:t>
      </w:r>
      <w:proofErr w:type="spellEnd"/>
      <w:r>
        <w:t xml:space="preserve">, and non-action </w:t>
      </w:r>
      <w:r w:rsidR="006720DE">
        <w:t>(</w:t>
      </w:r>
      <w:proofErr w:type="spellStart"/>
      <w:r w:rsidR="006720DE">
        <w:t>stored</w:t>
      </w:r>
      <w:proofErr w:type="spellEnd"/>
      <w:r w:rsidR="006720DE">
        <w:t xml:space="preserve"> as </w:t>
      </w:r>
      <w:proofErr w:type="spellStart"/>
      <w:r w:rsidR="006720DE">
        <w:t>variables</w:t>
      </w:r>
      <w:proofErr w:type="spellEnd"/>
      <w:r w:rsidR="006720DE">
        <w:t xml:space="preserve"> </w:t>
      </w:r>
      <w:proofErr w:type="spellStart"/>
      <w:r w:rsidR="006720DE" w:rsidRPr="006720DE">
        <w:rPr>
          <w:i/>
          <w:iCs/>
        </w:rPr>
        <w:t>metanorm_avoid_controlled</w:t>
      </w:r>
      <w:proofErr w:type="spellEnd"/>
      <w:r w:rsidR="006720DE" w:rsidRPr="006720DE">
        <w:rPr>
          <w:i/>
          <w:iCs/>
        </w:rPr>
        <w:t xml:space="preserve">, </w:t>
      </w:r>
      <w:proofErr w:type="spellStart"/>
      <w:r w:rsidR="006720DE" w:rsidRPr="006720DE">
        <w:rPr>
          <w:i/>
          <w:iCs/>
        </w:rPr>
        <w:t>metanorm_spread_controlled</w:t>
      </w:r>
      <w:proofErr w:type="spellEnd"/>
      <w:r w:rsidR="006720DE" w:rsidRPr="006720DE">
        <w:rPr>
          <w:i/>
          <w:iCs/>
        </w:rPr>
        <w:t xml:space="preserve">, </w:t>
      </w:r>
      <w:proofErr w:type="spellStart"/>
      <w:r w:rsidR="006720DE" w:rsidRPr="006720DE">
        <w:rPr>
          <w:i/>
          <w:iCs/>
        </w:rPr>
        <w:t>metanorm_nothing_controlled</w:t>
      </w:r>
      <w:proofErr w:type="spellEnd"/>
      <w:r w:rsidR="006720DE">
        <w:t>)</w:t>
      </w:r>
    </w:p>
    <w:p w14:paraId="6562B4E0" w14:textId="61DE3D03" w:rsidR="00BA6FC8" w:rsidRDefault="00B77796" w:rsidP="00CA5BB0">
      <w:pPr>
        <w:pStyle w:val="NoSpacing"/>
        <w:numPr>
          <w:ilvl w:val="0"/>
          <w:numId w:val="12"/>
        </w:numPr>
      </w:pPr>
      <w:r>
        <w:t xml:space="preserve">metanorms </w:t>
      </w:r>
      <w:proofErr w:type="spellStart"/>
      <w:r>
        <w:t>based</w:t>
      </w:r>
      <w:proofErr w:type="spellEnd"/>
      <w:r>
        <w:t xml:space="preserve"> on </w:t>
      </w:r>
      <w:proofErr w:type="spellStart"/>
      <w:r>
        <w:t>other</w:t>
      </w:r>
      <w:proofErr w:type="spellEnd"/>
      <w:r>
        <w:t xml:space="preserve"> sets of scenarios</w:t>
      </w:r>
      <w:r w:rsidR="001F22A0">
        <w:t xml:space="preserve"> (</w:t>
      </w:r>
      <w:r w:rsidR="006720DE">
        <w:t xml:space="preserve">all ten scenarios, </w:t>
      </w:r>
      <w:proofErr w:type="spellStart"/>
      <w:r w:rsidR="006720DE">
        <w:t>stored</w:t>
      </w:r>
      <w:proofErr w:type="spellEnd"/>
      <w:r w:rsidR="006720DE">
        <w:t xml:space="preserve"> as </w:t>
      </w:r>
      <w:proofErr w:type="spellStart"/>
      <w:r w:rsidR="006720DE">
        <w:t>variables</w:t>
      </w:r>
      <w:proofErr w:type="spellEnd"/>
      <w:r w:rsidR="006720DE">
        <w:t xml:space="preserve"> </w:t>
      </w:r>
      <w:r w:rsidR="006720DE" w:rsidRPr="006720DE">
        <w:rPr>
          <w:i/>
          <w:iCs/>
        </w:rPr>
        <w:t>metanorm_verbal_controlled10</w:t>
      </w:r>
      <w:r w:rsidR="006720DE">
        <w:t xml:space="preserve">, </w:t>
      </w:r>
      <w:proofErr w:type="gramStart"/>
      <w:r w:rsidR="006720DE">
        <w:t>etc.</w:t>
      </w:r>
      <w:proofErr w:type="gramEnd"/>
      <w:r w:rsidR="006720DE">
        <w:t xml:space="preserve">; </w:t>
      </w:r>
      <w:proofErr w:type="spellStart"/>
      <w:r w:rsidR="006720DE">
        <w:t>only</w:t>
      </w:r>
      <w:proofErr w:type="spellEnd"/>
      <w:r w:rsidR="006720DE">
        <w:t xml:space="preserve"> </w:t>
      </w:r>
      <w:proofErr w:type="spellStart"/>
      <w:r w:rsidR="006720DE">
        <w:t>out</w:t>
      </w:r>
      <w:proofErr w:type="spellEnd"/>
      <w:r w:rsidR="006720DE">
        <w:t>-of-</w:t>
      </w:r>
      <w:proofErr w:type="spellStart"/>
      <w:r w:rsidR="006720DE">
        <w:t>place</w:t>
      </w:r>
      <w:proofErr w:type="spellEnd"/>
      <w:r w:rsidR="006720DE">
        <w:t xml:space="preserve"> scenarios, </w:t>
      </w:r>
      <w:proofErr w:type="spellStart"/>
      <w:r w:rsidR="006720DE">
        <w:t>stored</w:t>
      </w:r>
      <w:proofErr w:type="spellEnd"/>
      <w:r w:rsidR="006720DE">
        <w:t xml:space="preserve"> as </w:t>
      </w:r>
      <w:proofErr w:type="spellStart"/>
      <w:r w:rsidR="006720DE">
        <w:t>variables</w:t>
      </w:r>
      <w:proofErr w:type="spellEnd"/>
      <w:r w:rsidR="006720DE">
        <w:t xml:space="preserve"> </w:t>
      </w:r>
      <w:proofErr w:type="spellStart"/>
      <w:r w:rsidR="00E8251D" w:rsidRPr="00E8251D">
        <w:rPr>
          <w:i/>
          <w:iCs/>
        </w:rPr>
        <w:t>metanorm_verbal_BCDE</w:t>
      </w:r>
      <w:proofErr w:type="spellEnd"/>
      <w:r w:rsidR="00E8251D">
        <w:t>, etc.;</w:t>
      </w:r>
      <w:r w:rsidR="006720DE">
        <w:t xml:space="preserve"> </w:t>
      </w:r>
      <w:proofErr w:type="spellStart"/>
      <w:r w:rsidR="00E8251D">
        <w:t>each</w:t>
      </w:r>
      <w:proofErr w:type="spellEnd"/>
      <w:r w:rsidR="00E8251D">
        <w:t xml:space="preserve"> of ten </w:t>
      </w:r>
      <w:proofErr w:type="spellStart"/>
      <w:r w:rsidR="001F22A0">
        <w:t>single</w:t>
      </w:r>
      <w:proofErr w:type="spellEnd"/>
      <w:r w:rsidR="001F22A0">
        <w:t xml:space="preserve"> scenarios</w:t>
      </w:r>
      <w:r w:rsidR="00E8251D">
        <w:t>,</w:t>
      </w:r>
      <w:r w:rsidR="001F22A0">
        <w:t xml:space="preserve"> </w:t>
      </w:r>
      <w:proofErr w:type="spellStart"/>
      <w:r w:rsidR="00E8251D">
        <w:t>stored</w:t>
      </w:r>
      <w:proofErr w:type="spellEnd"/>
      <w:r w:rsidR="00E8251D">
        <w:t xml:space="preserve"> as </w:t>
      </w:r>
      <w:proofErr w:type="spellStart"/>
      <w:r w:rsidR="00E8251D">
        <w:t>variables</w:t>
      </w:r>
      <w:proofErr w:type="spellEnd"/>
      <w:r w:rsidR="00E8251D">
        <w:t xml:space="preserve"> </w:t>
      </w:r>
      <w:r w:rsidR="00E8251D">
        <w:rPr>
          <w:i/>
          <w:iCs/>
        </w:rPr>
        <w:t xml:space="preserve">verbal.1 </w:t>
      </w:r>
      <w:proofErr w:type="spellStart"/>
      <w:r w:rsidR="00E8251D">
        <w:t>through</w:t>
      </w:r>
      <w:proofErr w:type="spellEnd"/>
      <w:r w:rsidR="00E8251D">
        <w:t xml:space="preserve"> </w:t>
      </w:r>
      <w:r w:rsidR="00E8251D">
        <w:rPr>
          <w:i/>
          <w:iCs/>
        </w:rPr>
        <w:t>verbal.10</w:t>
      </w:r>
      <w:r w:rsidR="00E8251D">
        <w:t>, etc.</w:t>
      </w:r>
      <w:r w:rsidR="001F22A0">
        <w:t>)</w:t>
      </w:r>
    </w:p>
    <w:p w14:paraId="763E725C" w14:textId="6C71C812" w:rsidR="00D764BF" w:rsidRDefault="00B77796" w:rsidP="00CA5BB0">
      <w:pPr>
        <w:pStyle w:val="NoSpacing"/>
        <w:numPr>
          <w:ilvl w:val="0"/>
          <w:numId w:val="12"/>
        </w:numPr>
      </w:pPr>
      <w:r>
        <w:t xml:space="preserve">metanorms </w:t>
      </w:r>
      <w:proofErr w:type="spellStart"/>
      <w:r>
        <w:t>based</w:t>
      </w:r>
      <w:proofErr w:type="spellEnd"/>
      <w:r>
        <w:t xml:space="preserve"> on </w:t>
      </w:r>
      <w:proofErr w:type="spellStart"/>
      <w:r w:rsidR="00E8251D">
        <w:t>smaller</w:t>
      </w:r>
      <w:proofErr w:type="spellEnd"/>
      <w:r>
        <w:t xml:space="preserve"> </w:t>
      </w:r>
      <w:r w:rsidR="00F30303">
        <w:t xml:space="preserve">population </w:t>
      </w:r>
      <w:proofErr w:type="spellStart"/>
      <w:r w:rsidR="00F30303">
        <w:t>units</w:t>
      </w:r>
      <w:proofErr w:type="spellEnd"/>
      <w:r>
        <w:t xml:space="preserve"> </w:t>
      </w:r>
      <w:proofErr w:type="spellStart"/>
      <w:r>
        <w:t>than</w:t>
      </w:r>
      <w:proofErr w:type="spellEnd"/>
      <w:r>
        <w:t xml:space="preserve"> </w:t>
      </w:r>
      <w:proofErr w:type="spellStart"/>
      <w:r>
        <w:t>countries</w:t>
      </w:r>
      <w:proofErr w:type="spellEnd"/>
      <w:r>
        <w:t xml:space="preserve"> (</w:t>
      </w:r>
      <w:proofErr w:type="spellStart"/>
      <w:r>
        <w:t>cities</w:t>
      </w:r>
      <w:proofErr w:type="spellEnd"/>
      <w:r w:rsidR="00E8251D">
        <w:t xml:space="preserve">, </w:t>
      </w:r>
      <w:proofErr w:type="spellStart"/>
      <w:r w:rsidR="00E8251D">
        <w:t>stored</w:t>
      </w:r>
      <w:proofErr w:type="spellEnd"/>
      <w:r w:rsidR="00E8251D">
        <w:t xml:space="preserve"> in </w:t>
      </w:r>
      <w:proofErr w:type="spellStart"/>
      <w:r w:rsidR="00E8251D">
        <w:t>separate</w:t>
      </w:r>
      <w:proofErr w:type="spellEnd"/>
      <w:r w:rsidR="00E8251D">
        <w:t xml:space="preserve"> </w:t>
      </w:r>
      <w:proofErr w:type="spellStart"/>
      <w:r w:rsidR="00E8251D">
        <w:t>file</w:t>
      </w:r>
      <w:proofErr w:type="spellEnd"/>
      <w:r w:rsidR="00E8251D">
        <w:t xml:space="preserve"> </w:t>
      </w:r>
      <w:r w:rsidR="00E8251D">
        <w:rPr>
          <w:b/>
          <w:bCs/>
        </w:rPr>
        <w:t>Metanorms per city</w:t>
      </w:r>
      <w:r w:rsidR="00E8251D">
        <w:t xml:space="preserve">; students and </w:t>
      </w:r>
      <w:proofErr w:type="spellStart"/>
      <w:r w:rsidR="00E8251D">
        <w:t>nonstudents</w:t>
      </w:r>
      <w:proofErr w:type="spellEnd"/>
      <w:r w:rsidR="00E8251D">
        <w:t xml:space="preserve">, </w:t>
      </w:r>
      <w:proofErr w:type="spellStart"/>
      <w:r w:rsidR="00E8251D">
        <w:t>stored</w:t>
      </w:r>
      <w:proofErr w:type="spellEnd"/>
      <w:r w:rsidR="00E8251D">
        <w:t xml:space="preserve"> in </w:t>
      </w:r>
      <w:proofErr w:type="spellStart"/>
      <w:r w:rsidR="00E8251D">
        <w:t>separate</w:t>
      </w:r>
      <w:proofErr w:type="spellEnd"/>
      <w:r w:rsidR="00E8251D">
        <w:t xml:space="preserve"> </w:t>
      </w:r>
      <w:proofErr w:type="spellStart"/>
      <w:r w:rsidR="00E8251D">
        <w:t>file</w:t>
      </w:r>
      <w:proofErr w:type="spellEnd"/>
      <w:r w:rsidR="00E8251D">
        <w:t xml:space="preserve"> </w:t>
      </w:r>
      <w:r w:rsidR="00E8251D">
        <w:rPr>
          <w:b/>
          <w:bCs/>
        </w:rPr>
        <w:t>Metanorms in countrysamples</w:t>
      </w:r>
      <w:r>
        <w:t>)</w:t>
      </w:r>
    </w:p>
    <w:p w14:paraId="6415544C" w14:textId="77777777" w:rsidR="00E8251D" w:rsidRDefault="00E8251D" w:rsidP="00E8251D">
      <w:pPr>
        <w:pStyle w:val="NoSpacing"/>
        <w:ind w:left="720"/>
      </w:pPr>
    </w:p>
    <w:p w14:paraId="687134D0" w14:textId="21B533E5" w:rsidR="00F30303" w:rsidRPr="00F30303" w:rsidRDefault="00F30303" w:rsidP="00F30303">
      <w:r>
        <w:t>* To calculate metanorms for other responses, use the same syntax with the string “verbal” replaced by “avoid” (for social ostracism), “spread” (for gossip)”, “nothing” (for non-action).</w:t>
      </w:r>
    </w:p>
    <w:p w14:paraId="45621B62" w14:textId="77777777" w:rsidR="00F30303" w:rsidRDefault="00F30303" w:rsidP="00F30303"/>
    <w:p w14:paraId="153FF1AF" w14:textId="72C79EB0" w:rsidR="00F30303" w:rsidRDefault="00F30303" w:rsidP="00F30303">
      <w:r>
        <w:lastRenderedPageBreak/>
        <w:t xml:space="preserve">* The set of </w:t>
      </w:r>
      <w:r w:rsidR="001F22A0">
        <w:t xml:space="preserve">multiple </w:t>
      </w:r>
      <w:r>
        <w:t>scenarios on which metanorms are based is set here</w:t>
      </w:r>
      <w:r w:rsidR="001F22A0">
        <w:t>. For single scenario</w:t>
      </w:r>
      <w:r w:rsidR="00A762BB">
        <w:t>s</w:t>
      </w:r>
      <w:r w:rsidR="001F22A0">
        <w:t>, use code further below.</w:t>
      </w:r>
    </w:p>
    <w:p w14:paraId="29DEA276" w14:textId="5FC149FA" w:rsidR="00F30303" w:rsidRDefault="00F30303" w:rsidP="00F30303">
      <w:r>
        <w:t>COMPUTE filter_$=(</w:t>
      </w:r>
      <w:proofErr w:type="gramStart"/>
      <w:r>
        <w:t>Any(</w:t>
      </w:r>
      <w:proofErr w:type="spellStart"/>
      <w:proofErr w:type="gramEnd"/>
      <w:r>
        <w:t>BasicScenario</w:t>
      </w:r>
      <w:proofErr w:type="spellEnd"/>
      <w:r>
        <w:t>,"A","B","C","D","E")).</w:t>
      </w:r>
    </w:p>
    <w:p w14:paraId="5D0B5F42" w14:textId="77777777" w:rsidR="00F30303" w:rsidRDefault="00F30303" w:rsidP="00F30303">
      <w:r>
        <w:t>VARIABLE LABELS filter_$ 'Established norm violations'.</w:t>
      </w:r>
    </w:p>
    <w:p w14:paraId="18525161" w14:textId="77777777" w:rsidR="00F30303" w:rsidRDefault="00F30303" w:rsidP="00F30303">
      <w:r>
        <w:t>VALUE LABELS filter_$ 0 'Not Selected' 1 'Selected'.</w:t>
      </w:r>
    </w:p>
    <w:p w14:paraId="2908A705" w14:textId="77777777" w:rsidR="00F30303" w:rsidRDefault="00F30303" w:rsidP="00F30303">
      <w:r>
        <w:t>FORMATS filter_$ (f1.0).</w:t>
      </w:r>
    </w:p>
    <w:p w14:paraId="4BFC27CF" w14:textId="77777777" w:rsidR="00F30303" w:rsidRDefault="00F30303" w:rsidP="00F30303">
      <w:r>
        <w:t>FILTER BY filter_$.</w:t>
      </w:r>
    </w:p>
    <w:p w14:paraId="2390047F" w14:textId="77777777" w:rsidR="00F30303" w:rsidRDefault="00F30303" w:rsidP="00F30303">
      <w:r>
        <w:t>EXECUTE.</w:t>
      </w:r>
    </w:p>
    <w:p w14:paraId="51078DFA" w14:textId="52C21398" w:rsidR="00F30303" w:rsidRDefault="00F30303" w:rsidP="00F30303"/>
    <w:p w14:paraId="7A768E20" w14:textId="64F0BAD6" w:rsidR="00EC320D" w:rsidRPr="00F30303" w:rsidRDefault="00AB47DE" w:rsidP="00F30303">
      <w:r>
        <w:t>* Create dummy variables for other population units by changing here.</w:t>
      </w:r>
    </w:p>
    <w:p w14:paraId="43994AC9" w14:textId="77777777" w:rsidR="00AB47DE" w:rsidRDefault="00AB47DE" w:rsidP="00AB47DE">
      <w:r>
        <w:t>SPSSINC CREATE DUMMIES VARIABLE=</w:t>
      </w:r>
      <w:proofErr w:type="spellStart"/>
      <w:r>
        <w:t>SiteCountry</w:t>
      </w:r>
      <w:proofErr w:type="spellEnd"/>
    </w:p>
    <w:p w14:paraId="6AD6DD54" w14:textId="77777777" w:rsidR="00AB47DE" w:rsidRDefault="00AB47DE" w:rsidP="00AB47DE">
      <w:r>
        <w:t>ROOTNAME1=</w:t>
      </w:r>
      <w:proofErr w:type="spellStart"/>
      <w:r>
        <w:t>CountryDummy</w:t>
      </w:r>
      <w:proofErr w:type="spellEnd"/>
    </w:p>
    <w:p w14:paraId="4FF5D753" w14:textId="77777777" w:rsidR="00AB47DE" w:rsidRDefault="00AB47DE" w:rsidP="00AB47DE">
      <w:r>
        <w:t>/OPTIONS ORDER=A USEVALUELABELS=YES USEML=YES OMITFIRST=YES.</w:t>
      </w:r>
    </w:p>
    <w:p w14:paraId="6742BC6F" w14:textId="77777777" w:rsidR="00AB47DE" w:rsidRDefault="00AB47DE" w:rsidP="00D764BF"/>
    <w:p w14:paraId="759BAB4E" w14:textId="49FEC971" w:rsidR="00AB47DE" w:rsidRDefault="00AB47DE" w:rsidP="00AB47DE">
      <w:r>
        <w:t xml:space="preserve">* </w:t>
      </w:r>
      <w:r w:rsidR="009C4FDB">
        <w:t>Calculate control variables (centered n</w:t>
      </w:r>
      <w:r>
        <w:t>orm violation</w:t>
      </w:r>
      <w:r w:rsidR="009C4FDB">
        <w:t xml:space="preserve"> appropriateness at individual and population unit level).</w:t>
      </w:r>
    </w:p>
    <w:p w14:paraId="6CDEB32F" w14:textId="0643E458" w:rsidR="00D764BF" w:rsidRDefault="00D764BF" w:rsidP="00D764BF">
      <w:r>
        <w:t>AGGREGATE</w:t>
      </w:r>
    </w:p>
    <w:p w14:paraId="368CF7D4" w14:textId="77777777" w:rsidR="00D764BF" w:rsidRDefault="00D764BF" w:rsidP="00D764BF">
      <w:r>
        <w:t xml:space="preserve">  /OUTFILE=* MODE=ADDVARIABLES</w:t>
      </w:r>
    </w:p>
    <w:p w14:paraId="590C4D44" w14:textId="77777777" w:rsidR="00D764BF" w:rsidRDefault="00D764BF" w:rsidP="00D764BF">
      <w:r>
        <w:t xml:space="preserve">  /BREAK=</w:t>
      </w:r>
      <w:proofErr w:type="spellStart"/>
      <w:r>
        <w:t>BasicScenario</w:t>
      </w:r>
      <w:proofErr w:type="spellEnd"/>
    </w:p>
    <w:p w14:paraId="47FD0DF5" w14:textId="77777777" w:rsidR="00D764BF" w:rsidRDefault="00D764BF" w:rsidP="00D764BF">
      <w:r>
        <w:t xml:space="preserve">  /appropriateness_</w:t>
      </w:r>
      <w:proofErr w:type="gramStart"/>
      <w:r>
        <w:t>adjusted.violate</w:t>
      </w:r>
      <w:proofErr w:type="gramEnd"/>
      <w:r>
        <w:t>_globalmean=MEAN(appropriateness_adjusted.violate).</w:t>
      </w:r>
    </w:p>
    <w:p w14:paraId="520D4B31" w14:textId="77777777" w:rsidR="00D764BF" w:rsidRDefault="00D764BF" w:rsidP="00D764BF">
      <w:r>
        <w:t>COMPUTE appropriateness_</w:t>
      </w:r>
      <w:proofErr w:type="gramStart"/>
      <w:r>
        <w:t>adjusted.violate</w:t>
      </w:r>
      <w:proofErr w:type="gramEnd"/>
      <w:r>
        <w:t>_centered=appropriateness_adjusted.violate-appropriateness_adjusted.violate_globalmean.</w:t>
      </w:r>
    </w:p>
    <w:p w14:paraId="630A72D0" w14:textId="77777777" w:rsidR="00D764BF" w:rsidRDefault="00D764BF" w:rsidP="00D764BF">
      <w:r>
        <w:t>EXECUTE.</w:t>
      </w:r>
    </w:p>
    <w:p w14:paraId="22E37180" w14:textId="77777777" w:rsidR="00D764BF" w:rsidRDefault="00D764BF" w:rsidP="00D764BF">
      <w:r>
        <w:t>AGGREGATE</w:t>
      </w:r>
    </w:p>
    <w:p w14:paraId="0A861079" w14:textId="77777777" w:rsidR="00D764BF" w:rsidRDefault="00D764BF" w:rsidP="00D764BF">
      <w:r>
        <w:t xml:space="preserve">  /OUTFILE=* MODE=ADDVARIABLES</w:t>
      </w:r>
    </w:p>
    <w:p w14:paraId="7B69CFF6" w14:textId="77777777" w:rsidR="00AB47DE" w:rsidRDefault="00D764BF" w:rsidP="00D764BF">
      <w:r>
        <w:t xml:space="preserve">  /BREAK=</w:t>
      </w:r>
      <w:proofErr w:type="spellStart"/>
      <w:r>
        <w:t>BasicScenario</w:t>
      </w:r>
      <w:proofErr w:type="spellEnd"/>
      <w:r>
        <w:t xml:space="preserve"> </w:t>
      </w:r>
      <w:proofErr w:type="spellStart"/>
      <w:r>
        <w:t>SiteCountry</w:t>
      </w:r>
      <w:proofErr w:type="spellEnd"/>
    </w:p>
    <w:p w14:paraId="35E4A64A" w14:textId="573A876A" w:rsidR="00D764BF" w:rsidRDefault="00D764BF" w:rsidP="00D764BF">
      <w:r>
        <w:t>/appropriateness_</w:t>
      </w:r>
      <w:proofErr w:type="gramStart"/>
      <w:r>
        <w:t>adjusted.violate</w:t>
      </w:r>
      <w:proofErr w:type="gramEnd"/>
      <w:r>
        <w:t>_centered_countrymean=MEAN(appropriateness_adjusted.violate_centered).</w:t>
      </w:r>
    </w:p>
    <w:p w14:paraId="1FCC411F" w14:textId="77777777" w:rsidR="00D764BF" w:rsidRDefault="00D764BF" w:rsidP="00D764BF"/>
    <w:p w14:paraId="614EA92B" w14:textId="627F351B" w:rsidR="00D764BF" w:rsidRDefault="00AB47DE" w:rsidP="00D764BF">
      <w:r>
        <w:t>* The MIXED command that calculates metanorm measures.</w:t>
      </w:r>
      <w:r w:rsidR="001F0FC5">
        <w:t xml:space="preserve"> If using another population unit than country, change to the corresponding set of dummy variables.</w:t>
      </w:r>
    </w:p>
    <w:p w14:paraId="5D38D1A7" w14:textId="0B9463A6" w:rsidR="00D764BF" w:rsidRDefault="00D764BF" w:rsidP="00D764BF">
      <w:r>
        <w:t xml:space="preserve">MIXED </w:t>
      </w:r>
      <w:proofErr w:type="spellStart"/>
      <w:r>
        <w:t>appropriateness_</w:t>
      </w:r>
      <w:proofErr w:type="gramStart"/>
      <w:r>
        <w:t>adjusted.verbal</w:t>
      </w:r>
      <w:proofErr w:type="spellEnd"/>
      <w:proofErr w:type="gramEnd"/>
      <w:r>
        <w:t xml:space="preserve"> WITH</w:t>
      </w:r>
      <w:r w:rsidR="00AB47DE">
        <w:t xml:space="preserve"> </w:t>
      </w:r>
      <w:proofErr w:type="spellStart"/>
      <w:r>
        <w:t>appropriateness_adjusted.violate_centered_countrymean</w:t>
      </w:r>
      <w:proofErr w:type="spellEnd"/>
    </w:p>
    <w:p w14:paraId="67CFD23A" w14:textId="15574B77" w:rsidR="00D764BF" w:rsidRDefault="00D764BF" w:rsidP="00D764BF">
      <w:proofErr w:type="spellStart"/>
      <w:r>
        <w:t>appropriateness_</w:t>
      </w:r>
      <w:proofErr w:type="gramStart"/>
      <w:r>
        <w:t>adjusted.violate</w:t>
      </w:r>
      <w:proofErr w:type="gramEnd"/>
      <w:r>
        <w:t>_centered</w:t>
      </w:r>
      <w:proofErr w:type="spellEnd"/>
      <w:r>
        <w:t xml:space="preserve"> CountryDummy_1 CountryDummy_2 CountryDummy_3</w:t>
      </w:r>
    </w:p>
    <w:p w14:paraId="0909DDD8" w14:textId="5A2677F2" w:rsidR="00D764BF" w:rsidRDefault="00D764BF" w:rsidP="00D764BF">
      <w:r>
        <w:t>CountryDummy_4 CountryDummy_5 CountryDummy_6 CountryDummy_7 CountryDummy_8 CountryDummy_9</w:t>
      </w:r>
      <w:r w:rsidR="00AB47DE">
        <w:t xml:space="preserve"> </w:t>
      </w:r>
      <w:r>
        <w:t>CountryDummy_10 CountryDummy_11 CountryDummy_12 CountryDummy_13 CountryDummy_14 CountryDummy_15 CountryDummy_16 CountryDummy_17 CountryDummy_18 CountryDummy_19 CountryDummy_20 CountryDummy_21 CountryDummy_22 CountryDummy_23 CountryDummy_24 CountryDummy_25 CountryDummy_26 CountryDummy_27 CountryDummy_28 CountryDummy_29 CountryDummy_30 CountryDummy_31 CountryDummy_32 CountryDummy_33     CountryDummy_34 CountryDummy_35 CountryDummy_36 CountryDummy_37 CountryDummy_38 CountryDummy_39 CountryDummy_40 CountryDummy_41 CountryDummy_42 CountryDummy_43 CountryDummy_44 CountryDummy_45 CountryDummy_46 CountryDummy_47  CountryDummy_48 CountryDummy_49 CountryDummy_50 CountryDummy_51 CountryDummy_52 CountryDummy_53 CountryDummy_54 CountryDummy_55 CountryDummy_56 CountryDummy_57</w:t>
      </w:r>
    </w:p>
    <w:p w14:paraId="7100506F" w14:textId="76B6520A" w:rsidR="00D764BF" w:rsidRDefault="00D764BF" w:rsidP="00D764BF">
      <w:r>
        <w:t xml:space="preserve">  /CRITERIA=</w:t>
      </w:r>
      <w:proofErr w:type="gramStart"/>
      <w:r>
        <w:t>CIN(</w:t>
      </w:r>
      <w:proofErr w:type="gramEnd"/>
      <w:r>
        <w:t>95) MXITER(100) MXSTEP(10) SCORING(1) SINGULAR(0.000000000001) HCONVERGE(0, ABSOLUTE) LCONVERGE(0, ABSOLUTE) PCONVERGE(0.000001, ABSOLUTE)</w:t>
      </w:r>
    </w:p>
    <w:p w14:paraId="341AA950" w14:textId="77777777" w:rsidR="00D764BF" w:rsidRDefault="00D764BF" w:rsidP="00D764BF">
      <w:r>
        <w:t xml:space="preserve">  /FIXED=</w:t>
      </w:r>
      <w:proofErr w:type="spellStart"/>
      <w:r>
        <w:t>appropriateness_</w:t>
      </w:r>
      <w:proofErr w:type="gramStart"/>
      <w:r>
        <w:t>adjusted.violate</w:t>
      </w:r>
      <w:proofErr w:type="gramEnd"/>
      <w:r>
        <w:t>_centered_countrymean</w:t>
      </w:r>
      <w:proofErr w:type="spellEnd"/>
    </w:p>
    <w:p w14:paraId="675B0E46" w14:textId="4F1E61CC" w:rsidR="00D764BF" w:rsidRDefault="00D764BF" w:rsidP="00D764BF">
      <w:r>
        <w:t xml:space="preserve">    </w:t>
      </w:r>
      <w:proofErr w:type="spellStart"/>
      <w:r>
        <w:t>appropriateness_adjusted.violate_centered</w:t>
      </w:r>
      <w:proofErr w:type="spellEnd"/>
      <w:r>
        <w:t xml:space="preserve"> CountryDummy_1 CountryDummy_2 CountryDummy_3</w:t>
      </w:r>
      <w:r w:rsidR="00AB47DE">
        <w:t xml:space="preserve"> </w:t>
      </w:r>
      <w:r>
        <w:t xml:space="preserve">CountryDummy_4 CountryDummy_5 CountryDummy_6 CountryDummy_7 CountryDummy_8 CountryDummy_9 CountryDummy_10 CountryDummy_11 CountryDummy_12 CountryDummy_13 CountryDummy_14 CountryDummy_15 CountryDummy_16 CountryDummy_17 </w:t>
      </w:r>
      <w:r>
        <w:lastRenderedPageBreak/>
        <w:t xml:space="preserve">CountryDummy_18 CountryDummy_19 CountryDummy_20 CountryDummy_21 CountryDummy_22 CountryDummy_23 CountryDummy_24 CountryDummy_25 CountryDummy_26 CountryDummy_27 </w:t>
      </w:r>
    </w:p>
    <w:p w14:paraId="5B4916D1" w14:textId="732752EA" w:rsidR="00D764BF" w:rsidRDefault="00D764BF" w:rsidP="00D764BF">
      <w:r>
        <w:t>CountryDummy_28 CountryDummy_29 CountryDummy_30 CountryDummy_31 CountryDummy_32 CountryDummy_33 CountryDummy_34 CountryDummy_35 CountryDummy_36 CountryDummy_37 CountryDummy_38 CountryDummy_39 CountryDummy_40 CountryDummy_41 CountryDummy_42 CountryDummy_43 CountryDummy_44 CountryDummy_45 CountryDummy_46 CountryDummy_47  CountryDummy_48 CountryDummy_49 CountryDummy_50 CountryDummy_51 CountryDummy_52 CountryDummy_53 CountryDummy_54 CountryDummy_55 CountryDummy_56 CountryDummy_57</w:t>
      </w:r>
    </w:p>
    <w:p w14:paraId="1DFD3216" w14:textId="77777777" w:rsidR="00D764BF" w:rsidRDefault="00D764BF" w:rsidP="00D764BF">
      <w:r>
        <w:t xml:space="preserve"> | NOINT </w:t>
      </w:r>
      <w:proofErr w:type="gramStart"/>
      <w:r>
        <w:t>SSTYPE(</w:t>
      </w:r>
      <w:proofErr w:type="gramEnd"/>
      <w:r>
        <w:t>3)</w:t>
      </w:r>
    </w:p>
    <w:p w14:paraId="15772786" w14:textId="77777777" w:rsidR="00D764BF" w:rsidRDefault="00D764BF" w:rsidP="00D764BF">
      <w:r>
        <w:t xml:space="preserve">  /METHOD=REML</w:t>
      </w:r>
    </w:p>
    <w:p w14:paraId="1733F5A2" w14:textId="77777777" w:rsidR="00D764BF" w:rsidRDefault="00D764BF" w:rsidP="00D764BF">
      <w:r>
        <w:t xml:space="preserve">  /PRINT=SOLUTION</w:t>
      </w:r>
    </w:p>
    <w:p w14:paraId="3F62F2F0" w14:textId="46AA634F" w:rsidR="00D764BF" w:rsidRDefault="00D764BF" w:rsidP="00D764BF">
      <w:r>
        <w:t xml:space="preserve">  /RANDOM=INTERCEPT | SUBJECT(</w:t>
      </w:r>
      <w:proofErr w:type="spellStart"/>
      <w:r w:rsidR="009C4FDB">
        <w:t>ResponseID</w:t>
      </w:r>
      <w:proofErr w:type="spellEnd"/>
      <w:r>
        <w:t>) COVTYPE(VC).</w:t>
      </w:r>
    </w:p>
    <w:p w14:paraId="5E383E9F" w14:textId="4F5DE2FA" w:rsidR="00D764BF" w:rsidRDefault="00D764BF" w:rsidP="00D764BF"/>
    <w:p w14:paraId="5FD96FAE" w14:textId="0C22CB24" w:rsidR="001F22A0" w:rsidRDefault="001F22A0" w:rsidP="00D764BF">
      <w:r>
        <w:t>* The following code generates metanorm measures based on each separate scenario.</w:t>
      </w:r>
    </w:p>
    <w:p w14:paraId="5D6BB941" w14:textId="67F6B281" w:rsidR="001F22A0" w:rsidRPr="001F22A0" w:rsidRDefault="001F22A0" w:rsidP="001F22A0">
      <w:pPr>
        <w:rPr>
          <w:lang w:val="sv-SE"/>
        </w:rPr>
      </w:pPr>
      <w:r w:rsidRPr="001F22A0">
        <w:rPr>
          <w:lang w:val="sv-SE"/>
        </w:rPr>
        <w:t xml:space="preserve">SORT CASES BY </w:t>
      </w:r>
      <w:proofErr w:type="spellStart"/>
      <w:r w:rsidRPr="001F22A0">
        <w:rPr>
          <w:lang w:val="sv-SE"/>
        </w:rPr>
        <w:t>BasicScenario</w:t>
      </w:r>
      <w:proofErr w:type="spellEnd"/>
      <w:r w:rsidRPr="001F22A0">
        <w:rPr>
          <w:lang w:val="sv-SE"/>
        </w:rPr>
        <w:t>.</w:t>
      </w:r>
    </w:p>
    <w:p w14:paraId="08AEEC73" w14:textId="77777777" w:rsidR="001F22A0" w:rsidRPr="001F22A0" w:rsidRDefault="001F22A0" w:rsidP="001F22A0">
      <w:pPr>
        <w:rPr>
          <w:lang w:val="sv-SE"/>
        </w:rPr>
      </w:pPr>
      <w:r w:rsidRPr="001F22A0">
        <w:rPr>
          <w:lang w:val="sv-SE"/>
        </w:rPr>
        <w:t xml:space="preserve">SPLIT FILE LAYERED BY </w:t>
      </w:r>
      <w:proofErr w:type="spellStart"/>
      <w:r w:rsidRPr="001F22A0">
        <w:rPr>
          <w:lang w:val="sv-SE"/>
        </w:rPr>
        <w:t>BasicScenario</w:t>
      </w:r>
      <w:proofErr w:type="spellEnd"/>
      <w:r w:rsidRPr="001F22A0">
        <w:rPr>
          <w:lang w:val="sv-SE"/>
        </w:rPr>
        <w:t>.</w:t>
      </w:r>
    </w:p>
    <w:p w14:paraId="39B1B897" w14:textId="77777777" w:rsidR="001F22A0" w:rsidRPr="001F22A0" w:rsidRDefault="001F22A0" w:rsidP="001F22A0">
      <w:pPr>
        <w:rPr>
          <w:lang w:val="sv-SE"/>
        </w:rPr>
      </w:pPr>
      <w:r w:rsidRPr="001F22A0">
        <w:rPr>
          <w:lang w:val="sv-SE"/>
        </w:rPr>
        <w:t>REGRESSION</w:t>
      </w:r>
    </w:p>
    <w:p w14:paraId="72035743" w14:textId="77777777" w:rsidR="001F22A0" w:rsidRPr="001F22A0" w:rsidRDefault="001F22A0" w:rsidP="001F22A0">
      <w:pPr>
        <w:rPr>
          <w:lang w:val="sv-SE"/>
        </w:rPr>
      </w:pPr>
      <w:r w:rsidRPr="001F22A0">
        <w:rPr>
          <w:lang w:val="sv-SE"/>
        </w:rPr>
        <w:t xml:space="preserve">  /MISSING LISTWISE</w:t>
      </w:r>
    </w:p>
    <w:p w14:paraId="0537A073" w14:textId="77777777" w:rsidR="001F22A0" w:rsidRPr="001F22A0" w:rsidRDefault="001F22A0" w:rsidP="001F22A0">
      <w:pPr>
        <w:rPr>
          <w:lang w:val="sv-SE"/>
        </w:rPr>
      </w:pPr>
      <w:r w:rsidRPr="001F22A0">
        <w:rPr>
          <w:lang w:val="sv-SE"/>
        </w:rPr>
        <w:t xml:space="preserve">  /STATISTICS COEFF OUTS R ANOVA</w:t>
      </w:r>
    </w:p>
    <w:p w14:paraId="4213200A" w14:textId="77777777" w:rsidR="001F22A0" w:rsidRPr="001F22A0" w:rsidRDefault="001F22A0" w:rsidP="001F22A0">
      <w:pPr>
        <w:rPr>
          <w:lang w:val="sv-SE"/>
        </w:rPr>
      </w:pPr>
      <w:r w:rsidRPr="001F22A0">
        <w:rPr>
          <w:lang w:val="sv-SE"/>
        </w:rPr>
        <w:t xml:space="preserve">  /CRITERIA=</w:t>
      </w:r>
      <w:proofErr w:type="gramStart"/>
      <w:r w:rsidRPr="001F22A0">
        <w:rPr>
          <w:lang w:val="sv-SE"/>
        </w:rPr>
        <w:t>PIN(</w:t>
      </w:r>
      <w:proofErr w:type="gramEnd"/>
      <w:r w:rsidRPr="001F22A0">
        <w:rPr>
          <w:lang w:val="sv-SE"/>
        </w:rPr>
        <w:t>.05) POUT(.10)</w:t>
      </w:r>
    </w:p>
    <w:p w14:paraId="72C0E550" w14:textId="77777777" w:rsidR="001F22A0" w:rsidRPr="001F22A0" w:rsidRDefault="001F22A0" w:rsidP="001F22A0">
      <w:pPr>
        <w:rPr>
          <w:lang w:val="sv-SE"/>
        </w:rPr>
      </w:pPr>
      <w:r w:rsidRPr="001F22A0">
        <w:rPr>
          <w:lang w:val="sv-SE"/>
        </w:rPr>
        <w:t xml:space="preserve">  /ORIGIN</w:t>
      </w:r>
    </w:p>
    <w:p w14:paraId="6D2A2B6A" w14:textId="7E7B8973" w:rsidR="001F22A0" w:rsidRPr="001F22A0" w:rsidRDefault="001F22A0" w:rsidP="001F22A0">
      <w:pPr>
        <w:rPr>
          <w:lang w:val="sv-SE"/>
        </w:rPr>
      </w:pPr>
      <w:r w:rsidRPr="001F22A0">
        <w:rPr>
          <w:lang w:val="sv-SE"/>
        </w:rPr>
        <w:t xml:space="preserve">  /DEPENDENT </w:t>
      </w:r>
      <w:proofErr w:type="spellStart"/>
      <w:r w:rsidRPr="001F22A0">
        <w:rPr>
          <w:lang w:val="sv-SE"/>
        </w:rPr>
        <w:t>appropriateness_</w:t>
      </w:r>
      <w:proofErr w:type="gramStart"/>
      <w:r w:rsidRPr="001F22A0">
        <w:rPr>
          <w:lang w:val="sv-SE"/>
        </w:rPr>
        <w:t>adjusted.</w:t>
      </w:r>
      <w:r>
        <w:rPr>
          <w:lang w:val="sv-SE"/>
        </w:rPr>
        <w:t>verbal</w:t>
      </w:r>
      <w:proofErr w:type="spellEnd"/>
      <w:proofErr w:type="gramEnd"/>
    </w:p>
    <w:p w14:paraId="6859F315" w14:textId="6A30DFE3" w:rsidR="001F22A0" w:rsidRPr="001F22A0" w:rsidRDefault="001F22A0" w:rsidP="001F22A0">
      <w:pPr>
        <w:rPr>
          <w:lang w:val="sv-SE"/>
        </w:rPr>
      </w:pPr>
      <w:r w:rsidRPr="001F22A0">
        <w:rPr>
          <w:lang w:val="sv-SE"/>
        </w:rPr>
        <w:t xml:space="preserve">  /METHOD=ENTER </w:t>
      </w:r>
      <w:proofErr w:type="spellStart"/>
      <w:r w:rsidRPr="001F22A0">
        <w:rPr>
          <w:lang w:val="sv-SE"/>
        </w:rPr>
        <w:t>appropriateness_</w:t>
      </w:r>
      <w:proofErr w:type="gramStart"/>
      <w:r w:rsidRPr="001F22A0">
        <w:rPr>
          <w:lang w:val="sv-SE"/>
        </w:rPr>
        <w:t>adjusted.violate</w:t>
      </w:r>
      <w:proofErr w:type="spellEnd"/>
      <w:proofErr w:type="gramEnd"/>
      <w:r w:rsidRPr="001F22A0">
        <w:rPr>
          <w:lang w:val="sv-SE"/>
        </w:rPr>
        <w:t xml:space="preserve"> CountryDummy_1 CountryDummy_2 CountryDummy_3 CountryDummy_4 CountryDummy_5 CountryDummy_6 CountryDummy_7 CountryDummy_8 CountryDummy_9 CountryDummy_10 CountryDummy_11 CountryDummy_12 CountryDummy_13 CountryDummy_14 CountryDummy_15 CountryDummy_16 CountryDummy_17 CountryDummy_18 CountryDummy_19 CountryDummy_20 CountryDummy_21 CountryDummy_22 CountryDummy_23 CountryDummy_24 CountryDummy_25 CountryDummy_26 CountryDummy_27</w:t>
      </w:r>
    </w:p>
    <w:p w14:paraId="3918DB61" w14:textId="1DDA182B" w:rsidR="001F22A0" w:rsidRPr="001F22A0" w:rsidRDefault="001F22A0" w:rsidP="001F22A0">
      <w:pPr>
        <w:rPr>
          <w:lang w:val="sv-SE"/>
        </w:rPr>
      </w:pPr>
      <w:r w:rsidRPr="001F22A0">
        <w:rPr>
          <w:lang w:val="sv-SE"/>
        </w:rPr>
        <w:t>CountryDummy_28 CountryDummy_29 CountryDummy_30 CountryDummy_31 CountryDummy_32 CountryDummy_33 CountryDummy_34 CountryDummy_35 CountryDummy_36 CountryDummy_37 CountryDummy_38 CountryDummy_39 CountryDummy_40 CountryDummy_41 CountryDummy_42 CountryDummy_43 CountryDummy_44 CountryDummy_45 CountryDummy_46 CountryDummy_47 CountryDummy_48 CountryDummy_49 CountryDummy_50 CountryDummy_51 CountryDummy_52 CountryDummy_53 CountryDummy_54 CountryDummy_55 CountryDummy_56 CountryDummy_57.</w:t>
      </w:r>
    </w:p>
    <w:p w14:paraId="09A4E964" w14:textId="77777777" w:rsidR="001F22A0" w:rsidRPr="001F22A0" w:rsidRDefault="001F22A0" w:rsidP="001F22A0">
      <w:pPr>
        <w:rPr>
          <w:lang w:val="sv-SE"/>
        </w:rPr>
      </w:pPr>
    </w:p>
    <w:p w14:paraId="2B6C889C" w14:textId="77777777" w:rsidR="00D764BF" w:rsidRPr="00D764BF" w:rsidRDefault="00D764BF" w:rsidP="00D764BF"/>
    <w:p w14:paraId="7CF09DE6" w14:textId="08C88E99" w:rsidR="00D95E16" w:rsidRDefault="00D95E16" w:rsidP="00D95E16">
      <w:pPr>
        <w:pStyle w:val="Heading1"/>
      </w:pPr>
      <w:bookmarkStart w:id="7" w:name="_Toc50723192"/>
      <w:r>
        <w:t>Country measures of the metanorm for physical confrontation</w:t>
      </w:r>
      <w:bookmarkEnd w:id="7"/>
    </w:p>
    <w:p w14:paraId="7AE10E5D" w14:textId="1B4D9BA1" w:rsidR="00D95E16" w:rsidRPr="00B77796" w:rsidRDefault="00D95E16" w:rsidP="00D95E16">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proofErr w:type="spellStart"/>
      <w:r w:rsidRPr="00621292">
        <w:t>restructured</w:t>
      </w:r>
      <w:proofErr w:type="spellEnd"/>
      <w:r w:rsidRPr="00621292">
        <w:t xml:space="preserve"> data (</w:t>
      </w:r>
      <w:r w:rsidRPr="00621292">
        <w:rPr>
          <w:b/>
        </w:rPr>
        <w:t>ISMN_10_rows_per_subject</w:t>
      </w:r>
      <w:r w:rsidRPr="00621292">
        <w:rPr>
          <w:bCs/>
        </w:rPr>
        <w:t>) to</w:t>
      </w:r>
      <w:r>
        <w:rPr>
          <w:bCs/>
        </w:rPr>
        <w:t xml:space="preserve"> </w:t>
      </w:r>
      <w:proofErr w:type="spellStart"/>
      <w:r>
        <w:rPr>
          <w:bCs/>
        </w:rPr>
        <w:t>calculate</w:t>
      </w:r>
      <w:proofErr w:type="spellEnd"/>
      <w:r>
        <w:rPr>
          <w:bCs/>
        </w:rPr>
        <w:t xml:space="preserve"> country </w:t>
      </w:r>
      <w:proofErr w:type="spellStart"/>
      <w:r>
        <w:rPr>
          <w:bCs/>
        </w:rPr>
        <w:t>measures</w:t>
      </w:r>
      <w:proofErr w:type="spellEnd"/>
      <w:r>
        <w:rPr>
          <w:bCs/>
        </w:rPr>
        <w:t xml:space="preserve"> of the metanorm for </w:t>
      </w:r>
      <w:proofErr w:type="spellStart"/>
      <w:r>
        <w:rPr>
          <w:bCs/>
        </w:rPr>
        <w:t>physical</w:t>
      </w:r>
      <w:proofErr w:type="spellEnd"/>
      <w:r>
        <w:rPr>
          <w:bCs/>
        </w:rPr>
        <w:t xml:space="preserve"> </w:t>
      </w:r>
      <w:proofErr w:type="spellStart"/>
      <w:r>
        <w:rPr>
          <w:bCs/>
        </w:rPr>
        <w:t>confrontation</w:t>
      </w:r>
      <w:proofErr w:type="spellEnd"/>
      <w:r>
        <w:rPr>
          <w:bCs/>
        </w:rPr>
        <w:t xml:space="preserve">, </w:t>
      </w:r>
      <w:proofErr w:type="spellStart"/>
      <w:r>
        <w:t>which</w:t>
      </w:r>
      <w:proofErr w:type="spellEnd"/>
      <w:r>
        <w:t xml:space="preserve"> </w:t>
      </w:r>
      <w:proofErr w:type="spellStart"/>
      <w:r>
        <w:t>were</w:t>
      </w:r>
      <w:proofErr w:type="spellEnd"/>
      <w:r>
        <w:t xml:space="preserve"> </w:t>
      </w:r>
      <w:proofErr w:type="spellStart"/>
      <w:r>
        <w:t>manually</w:t>
      </w:r>
      <w:proofErr w:type="spellEnd"/>
      <w:r>
        <w:t xml:space="preserve"> </w:t>
      </w:r>
      <w:proofErr w:type="spellStart"/>
      <w:r>
        <w:t>copied</w:t>
      </w:r>
      <w:proofErr w:type="spellEnd"/>
      <w:r>
        <w:t>-and-</w:t>
      </w:r>
      <w:proofErr w:type="spellStart"/>
      <w:r>
        <w:t>pasted</w:t>
      </w:r>
      <w:proofErr w:type="spellEnd"/>
      <w:r>
        <w:t xml:space="preserve"> to the </w:t>
      </w:r>
      <w:proofErr w:type="spellStart"/>
      <w:r>
        <w:t>file</w:t>
      </w:r>
      <w:proofErr w:type="spellEnd"/>
      <w:r>
        <w:t xml:space="preserve"> </w:t>
      </w:r>
      <w:proofErr w:type="spellStart"/>
      <w:r w:rsidRPr="00B77796">
        <w:rPr>
          <w:b/>
          <w:bCs/>
        </w:rPr>
        <w:t>Metanorms_and_other_country_measures</w:t>
      </w:r>
      <w:proofErr w:type="spellEnd"/>
      <w:r w:rsidR="00E8251D">
        <w:rPr>
          <w:b/>
          <w:bCs/>
        </w:rPr>
        <w:t xml:space="preserve"> </w:t>
      </w:r>
      <w:r w:rsidR="00E8251D">
        <w:t>(</w:t>
      </w:r>
      <w:proofErr w:type="spellStart"/>
      <w:r w:rsidR="00E8251D">
        <w:t>stored</w:t>
      </w:r>
      <w:proofErr w:type="spellEnd"/>
      <w:r w:rsidR="00E8251D">
        <w:t xml:space="preserve"> as </w:t>
      </w:r>
      <w:proofErr w:type="spellStart"/>
      <w:r w:rsidR="00E8251D">
        <w:t>variable</w:t>
      </w:r>
      <w:proofErr w:type="spellEnd"/>
      <w:r w:rsidR="00E8251D">
        <w:t xml:space="preserve"> </w:t>
      </w:r>
      <w:proofErr w:type="spellStart"/>
      <w:r w:rsidR="00E8251D" w:rsidRPr="00E8251D">
        <w:rPr>
          <w:i/>
          <w:iCs/>
        </w:rPr>
        <w:t>metanorm_physical_uncontrolled</w:t>
      </w:r>
      <w:proofErr w:type="spellEnd"/>
      <w:r w:rsidR="00E8251D">
        <w:t xml:space="preserve">). </w:t>
      </w:r>
      <w:r>
        <w:t xml:space="preserve">The same syntax </w:t>
      </w:r>
      <w:proofErr w:type="spellStart"/>
      <w:r>
        <w:t>was</w:t>
      </w:r>
      <w:proofErr w:type="spellEnd"/>
      <w:r>
        <w:t xml:space="preserve"> </w:t>
      </w:r>
      <w:proofErr w:type="spellStart"/>
      <w:r>
        <w:t>also</w:t>
      </w:r>
      <w:proofErr w:type="spellEnd"/>
      <w:r>
        <w:t xml:space="preserve"> </w:t>
      </w:r>
      <w:proofErr w:type="spellStart"/>
      <w:r>
        <w:t>modified</w:t>
      </w:r>
      <w:proofErr w:type="spellEnd"/>
      <w:r>
        <w:t xml:space="preserve"> (</w:t>
      </w:r>
      <w:proofErr w:type="spellStart"/>
      <w:r>
        <w:t>see</w:t>
      </w:r>
      <w:proofErr w:type="spellEnd"/>
      <w:r>
        <w:t xml:space="preserve"> </w:t>
      </w:r>
      <w:proofErr w:type="spellStart"/>
      <w:r>
        <w:t>comments</w:t>
      </w:r>
      <w:proofErr w:type="spellEnd"/>
      <w:r>
        <w:t xml:space="preserve"> in the </w:t>
      </w:r>
      <w:proofErr w:type="spellStart"/>
      <w:r>
        <w:t>code</w:t>
      </w:r>
      <w:proofErr w:type="spellEnd"/>
      <w:r>
        <w:t xml:space="preserve">) to </w:t>
      </w:r>
      <w:proofErr w:type="spellStart"/>
      <w:r>
        <w:t>calculate</w:t>
      </w:r>
      <w:proofErr w:type="spellEnd"/>
      <w:r w:rsidR="00E8251D">
        <w:t xml:space="preserve"> </w:t>
      </w:r>
      <w:proofErr w:type="spellStart"/>
      <w:r w:rsidR="00E8251D">
        <w:t>separate</w:t>
      </w:r>
      <w:proofErr w:type="spellEnd"/>
      <w:r>
        <w:t xml:space="preserve"> metanorms </w:t>
      </w:r>
      <w:r w:rsidR="00E8251D">
        <w:t xml:space="preserve">for </w:t>
      </w:r>
      <w:proofErr w:type="spellStart"/>
      <w:r w:rsidR="00E8251D">
        <w:t>physical</w:t>
      </w:r>
      <w:proofErr w:type="spellEnd"/>
      <w:r w:rsidR="00E8251D">
        <w:t xml:space="preserve"> </w:t>
      </w:r>
      <w:proofErr w:type="spellStart"/>
      <w:r w:rsidR="00E8251D">
        <w:t>confrontation</w:t>
      </w:r>
      <w:proofErr w:type="spellEnd"/>
      <w:r w:rsidR="00E8251D">
        <w:t xml:space="preserve"> in </w:t>
      </w:r>
      <w:proofErr w:type="spellStart"/>
      <w:r w:rsidR="00E8251D">
        <w:t>response</w:t>
      </w:r>
      <w:proofErr w:type="spellEnd"/>
      <w:r w:rsidR="00E8251D">
        <w:t xml:space="preserve"> to non-</w:t>
      </w:r>
      <w:proofErr w:type="spellStart"/>
      <w:r w:rsidR="00E8251D">
        <w:t>cooperation</w:t>
      </w:r>
      <w:proofErr w:type="spellEnd"/>
      <w:r w:rsidR="00E8251D">
        <w:t xml:space="preserve"> (</w:t>
      </w:r>
      <w:proofErr w:type="spellStart"/>
      <w:r w:rsidR="00E8251D">
        <w:t>stored</w:t>
      </w:r>
      <w:proofErr w:type="spellEnd"/>
      <w:r w:rsidR="00E8251D">
        <w:t xml:space="preserve"> as </w:t>
      </w:r>
      <w:proofErr w:type="spellStart"/>
      <w:proofErr w:type="gramStart"/>
      <w:r w:rsidR="00E8251D">
        <w:rPr>
          <w:i/>
          <w:iCs/>
        </w:rPr>
        <w:t>phys.cooperation</w:t>
      </w:r>
      <w:proofErr w:type="spellEnd"/>
      <w:proofErr w:type="gramEnd"/>
      <w:r w:rsidR="00E8251D">
        <w:t>) and insult (</w:t>
      </w:r>
      <w:proofErr w:type="spellStart"/>
      <w:r w:rsidR="00E8251D">
        <w:t>stored</w:t>
      </w:r>
      <w:proofErr w:type="spellEnd"/>
      <w:r w:rsidR="00E8251D">
        <w:t xml:space="preserve"> as </w:t>
      </w:r>
      <w:proofErr w:type="spellStart"/>
      <w:r w:rsidR="00E8251D">
        <w:rPr>
          <w:i/>
          <w:iCs/>
        </w:rPr>
        <w:t>phys.insult</w:t>
      </w:r>
      <w:proofErr w:type="spellEnd"/>
      <w:r w:rsidR="00E8251D">
        <w:t>), and</w:t>
      </w:r>
      <w:r w:rsidR="00E8251D">
        <w:rPr>
          <w:i/>
          <w:iCs/>
        </w:rPr>
        <w:t xml:space="preserve"> </w:t>
      </w:r>
      <w:proofErr w:type="spellStart"/>
      <w:r>
        <w:t>based</w:t>
      </w:r>
      <w:proofErr w:type="spellEnd"/>
      <w:r>
        <w:t xml:space="preserve"> on </w:t>
      </w:r>
      <w:proofErr w:type="spellStart"/>
      <w:r>
        <w:t>other</w:t>
      </w:r>
      <w:proofErr w:type="spellEnd"/>
      <w:r>
        <w:t xml:space="preserve"> population </w:t>
      </w:r>
      <w:proofErr w:type="spellStart"/>
      <w:r>
        <w:t>units</w:t>
      </w:r>
      <w:proofErr w:type="spellEnd"/>
      <w:r>
        <w:t xml:space="preserve"> </w:t>
      </w:r>
      <w:proofErr w:type="spellStart"/>
      <w:r>
        <w:t>than</w:t>
      </w:r>
      <w:proofErr w:type="spellEnd"/>
      <w:r>
        <w:t xml:space="preserve"> </w:t>
      </w:r>
      <w:proofErr w:type="spellStart"/>
      <w:r>
        <w:t>countries</w:t>
      </w:r>
      <w:proofErr w:type="spellEnd"/>
      <w:r>
        <w:t xml:space="preserve"> (</w:t>
      </w:r>
      <w:proofErr w:type="spellStart"/>
      <w:r w:rsidR="00E8251D">
        <w:t>cities</w:t>
      </w:r>
      <w:proofErr w:type="spellEnd"/>
      <w:r w:rsidR="00E8251D">
        <w:t xml:space="preserve">, </w:t>
      </w:r>
      <w:proofErr w:type="spellStart"/>
      <w:r w:rsidR="00E8251D">
        <w:t>stored</w:t>
      </w:r>
      <w:proofErr w:type="spellEnd"/>
      <w:r w:rsidR="00E8251D">
        <w:t xml:space="preserve"> in </w:t>
      </w:r>
      <w:proofErr w:type="spellStart"/>
      <w:r w:rsidR="00E8251D">
        <w:t>separate</w:t>
      </w:r>
      <w:proofErr w:type="spellEnd"/>
      <w:r w:rsidR="00E8251D">
        <w:t xml:space="preserve"> </w:t>
      </w:r>
      <w:proofErr w:type="spellStart"/>
      <w:r w:rsidR="00E8251D">
        <w:t>file</w:t>
      </w:r>
      <w:proofErr w:type="spellEnd"/>
      <w:r w:rsidR="00E8251D">
        <w:t xml:space="preserve"> </w:t>
      </w:r>
      <w:r w:rsidR="00E8251D">
        <w:rPr>
          <w:b/>
          <w:bCs/>
        </w:rPr>
        <w:t>Metanorms per city</w:t>
      </w:r>
      <w:r w:rsidR="00E8251D">
        <w:t xml:space="preserve">; students and </w:t>
      </w:r>
      <w:proofErr w:type="spellStart"/>
      <w:r w:rsidR="00E8251D">
        <w:t>nonstudents</w:t>
      </w:r>
      <w:proofErr w:type="spellEnd"/>
      <w:r w:rsidR="00E8251D">
        <w:t xml:space="preserve">, </w:t>
      </w:r>
      <w:proofErr w:type="spellStart"/>
      <w:r w:rsidR="00E8251D">
        <w:t>stored</w:t>
      </w:r>
      <w:proofErr w:type="spellEnd"/>
      <w:r w:rsidR="00E8251D">
        <w:t xml:space="preserve"> in </w:t>
      </w:r>
      <w:proofErr w:type="spellStart"/>
      <w:r w:rsidR="00E8251D">
        <w:t>separate</w:t>
      </w:r>
      <w:proofErr w:type="spellEnd"/>
      <w:r w:rsidR="00E8251D">
        <w:t xml:space="preserve"> </w:t>
      </w:r>
      <w:proofErr w:type="spellStart"/>
      <w:r w:rsidR="00E8251D">
        <w:t>file</w:t>
      </w:r>
      <w:proofErr w:type="spellEnd"/>
      <w:r w:rsidR="00E8251D">
        <w:t xml:space="preserve"> </w:t>
      </w:r>
      <w:r w:rsidR="00E8251D">
        <w:rPr>
          <w:b/>
          <w:bCs/>
        </w:rPr>
        <w:t>Metanorms in countrysamples</w:t>
      </w:r>
      <w:r w:rsidR="00E8251D">
        <w:t>).</w:t>
      </w:r>
    </w:p>
    <w:p w14:paraId="35E67778" w14:textId="4DDF1684" w:rsidR="00D95E16" w:rsidRDefault="00D95E16" w:rsidP="00D95E16">
      <w:pPr>
        <w:pStyle w:val="NoSpacing"/>
      </w:pPr>
    </w:p>
    <w:p w14:paraId="026FB5AD" w14:textId="2C8D986D" w:rsidR="001F22A0" w:rsidRDefault="001F22A0" w:rsidP="001F22A0">
      <w:r>
        <w:t>* To obtain metanorm measures for physical confrontation based only non-cooperation (scenario F) or only on insult (scenario), change the filter here.</w:t>
      </w:r>
    </w:p>
    <w:p w14:paraId="6FB36986" w14:textId="7E2ADFF8" w:rsidR="00D95E16" w:rsidRDefault="00D95E16" w:rsidP="00D95E16">
      <w:r>
        <w:t>COMPUTE filter_$</w:t>
      </w:r>
      <w:proofErr w:type="gramStart"/>
      <w:r>
        <w:t>=(</w:t>
      </w:r>
      <w:proofErr w:type="spellStart"/>
      <w:proofErr w:type="gramEnd"/>
      <w:r>
        <w:t>BasicScenario</w:t>
      </w:r>
      <w:proofErr w:type="spellEnd"/>
      <w:r>
        <w:t xml:space="preserve">="F" or </w:t>
      </w:r>
      <w:proofErr w:type="spellStart"/>
      <w:r>
        <w:t>BasicScenario</w:t>
      </w:r>
      <w:proofErr w:type="spellEnd"/>
      <w:r>
        <w:t>="G").</w:t>
      </w:r>
    </w:p>
    <w:p w14:paraId="50E42666" w14:textId="3C6C055A" w:rsidR="00D95E16" w:rsidRDefault="00D95E16" w:rsidP="00D95E16">
      <w:r>
        <w:lastRenderedPageBreak/>
        <w:t>VARIABLE LABELS filter_$ '</w:t>
      </w:r>
      <w:proofErr w:type="spellStart"/>
      <w:r>
        <w:t>BasicScenario</w:t>
      </w:r>
      <w:proofErr w:type="spellEnd"/>
      <w:r>
        <w:t xml:space="preserve">="F" or </w:t>
      </w:r>
      <w:proofErr w:type="spellStart"/>
      <w:r>
        <w:t>BasicScenario</w:t>
      </w:r>
      <w:proofErr w:type="spellEnd"/>
      <w:r>
        <w:t>="G" (FILTER)'.</w:t>
      </w:r>
    </w:p>
    <w:p w14:paraId="5BA20679" w14:textId="77777777" w:rsidR="00D95E16" w:rsidRDefault="00D95E16" w:rsidP="00D95E16">
      <w:r>
        <w:t>VALUE LABELS filter_$ 0 'Not Selected' 1 'Selected'.</w:t>
      </w:r>
    </w:p>
    <w:p w14:paraId="71DF2D9D" w14:textId="77777777" w:rsidR="00D95E16" w:rsidRDefault="00D95E16" w:rsidP="00D95E16">
      <w:r>
        <w:t>FORMATS filter_$ (f1.0).</w:t>
      </w:r>
    </w:p>
    <w:p w14:paraId="19E5E230" w14:textId="77777777" w:rsidR="00D95E16" w:rsidRDefault="00D95E16" w:rsidP="00D95E16">
      <w:r>
        <w:t>FILTER BY filter_$.</w:t>
      </w:r>
    </w:p>
    <w:p w14:paraId="2323128C" w14:textId="19F69E54" w:rsidR="00D95E16" w:rsidRDefault="00D95E16" w:rsidP="00D95E16">
      <w:r>
        <w:t>EXECUTE.</w:t>
      </w:r>
    </w:p>
    <w:p w14:paraId="2524C2E0" w14:textId="67637DC0" w:rsidR="00D95E16" w:rsidRDefault="00D95E16" w:rsidP="00D95E16">
      <w:r>
        <w:t xml:space="preserve"> </w:t>
      </w:r>
    </w:p>
    <w:p w14:paraId="6EDC0EA8" w14:textId="00313D3E" w:rsidR="00D95E16" w:rsidRDefault="00D95E16" w:rsidP="00D95E16">
      <w:r>
        <w:t>* Change the break variable to use another population unit variable than country</w:t>
      </w:r>
      <w:r w:rsidR="001F22A0">
        <w:t xml:space="preserve"> in the calculation here.</w:t>
      </w:r>
    </w:p>
    <w:p w14:paraId="6127D3F4" w14:textId="77777777" w:rsidR="00D95E16" w:rsidRDefault="00D95E16" w:rsidP="00D95E16">
      <w:r>
        <w:t>AGGREGATE</w:t>
      </w:r>
    </w:p>
    <w:p w14:paraId="6F52FC69" w14:textId="7924F5CC" w:rsidR="00D95E16" w:rsidRDefault="00D95E16" w:rsidP="00D95E16">
      <w:r>
        <w:t xml:space="preserve">  /BREAK=</w:t>
      </w:r>
      <w:proofErr w:type="spellStart"/>
      <w:r>
        <w:t>SiteCountry</w:t>
      </w:r>
      <w:proofErr w:type="spellEnd"/>
    </w:p>
    <w:p w14:paraId="5DAA4520" w14:textId="77777777" w:rsidR="00D95E16" w:rsidRDefault="00D95E16" w:rsidP="00D95E16">
      <w:r>
        <w:t xml:space="preserve">  /appropriateness_</w:t>
      </w:r>
      <w:proofErr w:type="gramStart"/>
      <w:r>
        <w:t>adjusted.violate</w:t>
      </w:r>
      <w:proofErr w:type="gramEnd"/>
      <w:r>
        <w:t>_mean=MEAN(appropriateness_adjusted.violate).</w:t>
      </w:r>
    </w:p>
    <w:p w14:paraId="5FC9174A" w14:textId="0A6AF325" w:rsidR="00D95E16" w:rsidRDefault="00D95E16" w:rsidP="00BA6FC8">
      <w:pPr>
        <w:pStyle w:val="Heading1"/>
      </w:pPr>
    </w:p>
    <w:p w14:paraId="43FE91C2" w14:textId="0947A2EA" w:rsidR="00604006" w:rsidRDefault="00604006" w:rsidP="00604006">
      <w:pPr>
        <w:pStyle w:val="Heading1"/>
      </w:pPr>
      <w:bookmarkStart w:id="8" w:name="_Toc50723193"/>
      <w:r>
        <w:t>Proportion of variance of city-level metanorms explained by country</w:t>
      </w:r>
      <w:bookmarkEnd w:id="8"/>
    </w:p>
    <w:p w14:paraId="4CC85892" w14:textId="0A3F5EDB" w:rsidR="00604006" w:rsidRPr="00C2166F" w:rsidRDefault="00604006" w:rsidP="00604006">
      <w:pPr>
        <w:pStyle w:val="NoSpacing"/>
        <w:rPr>
          <w:rFonts w:eastAsia="Arial"/>
          <w:b/>
        </w:rPr>
      </w:pPr>
      <w:r w:rsidRPr="00C2166F">
        <w:rPr>
          <w:rFonts w:eastAsia="Arial"/>
        </w:rPr>
        <w:t xml:space="preserve">Proportion of </w:t>
      </w:r>
      <w:proofErr w:type="spellStart"/>
      <w:r w:rsidRPr="00C2166F">
        <w:rPr>
          <w:rFonts w:eastAsia="Arial"/>
        </w:rPr>
        <w:t>variance</w:t>
      </w:r>
      <w:proofErr w:type="spellEnd"/>
      <w:r w:rsidRPr="00C2166F">
        <w:rPr>
          <w:rFonts w:eastAsia="Arial"/>
        </w:rPr>
        <w:t xml:space="preserve"> of city-</w:t>
      </w:r>
      <w:proofErr w:type="spellStart"/>
      <w:r w:rsidRPr="00C2166F">
        <w:rPr>
          <w:rFonts w:eastAsia="Arial"/>
        </w:rPr>
        <w:t>level</w:t>
      </w:r>
      <w:proofErr w:type="spellEnd"/>
      <w:r w:rsidRPr="00C2166F">
        <w:rPr>
          <w:rFonts w:eastAsia="Arial"/>
        </w:rPr>
        <w:t xml:space="preserve"> metanorms </w:t>
      </w:r>
      <w:proofErr w:type="spellStart"/>
      <w:r w:rsidRPr="00C2166F">
        <w:rPr>
          <w:rFonts w:eastAsia="Arial"/>
        </w:rPr>
        <w:t>explained</w:t>
      </w:r>
      <w:proofErr w:type="spellEnd"/>
      <w:r w:rsidRPr="00C2166F">
        <w:rPr>
          <w:rFonts w:eastAsia="Arial"/>
        </w:rPr>
        <w:t xml:space="preserve"> by country</w:t>
      </w:r>
      <w:r>
        <w:rPr>
          <w:rFonts w:eastAsia="Arial"/>
        </w:rPr>
        <w:t xml:space="preserve"> </w:t>
      </w:r>
      <w:proofErr w:type="spellStart"/>
      <w:r>
        <w:rPr>
          <w:rFonts w:eastAsia="Arial"/>
        </w:rPr>
        <w:t>was</w:t>
      </w:r>
      <w:proofErr w:type="spellEnd"/>
      <w:r>
        <w:rPr>
          <w:rFonts w:eastAsia="Arial"/>
        </w:rPr>
        <w:t xml:space="preserve"> </w:t>
      </w:r>
      <w:proofErr w:type="spellStart"/>
      <w:r>
        <w:rPr>
          <w:rFonts w:eastAsia="Arial"/>
        </w:rPr>
        <w:t>calculated</w:t>
      </w:r>
      <w:proofErr w:type="spellEnd"/>
      <w:r>
        <w:rPr>
          <w:rFonts w:eastAsia="Arial"/>
        </w:rPr>
        <w:t xml:space="preserve"> by </w:t>
      </w:r>
      <w:proofErr w:type="spellStart"/>
      <w:r>
        <w:rPr>
          <w:rFonts w:eastAsia="Arial"/>
        </w:rPr>
        <w:t>applying</w:t>
      </w:r>
      <w:proofErr w:type="spellEnd"/>
      <w:r>
        <w:rPr>
          <w:rFonts w:eastAsia="Arial"/>
        </w:rPr>
        <w:t xml:space="preserve"> the </w:t>
      </w:r>
      <w:proofErr w:type="spellStart"/>
      <w:r>
        <w:rPr>
          <w:rFonts w:eastAsia="Arial"/>
        </w:rPr>
        <w:t>following</w:t>
      </w:r>
      <w:proofErr w:type="spellEnd"/>
      <w:r>
        <w:rPr>
          <w:rFonts w:eastAsia="Arial"/>
        </w:rPr>
        <w:t xml:space="preserve"> syntax to </w:t>
      </w:r>
      <w:proofErr w:type="spellStart"/>
      <w:r w:rsidR="00297336">
        <w:rPr>
          <w:rFonts w:eastAsia="Arial"/>
        </w:rPr>
        <w:t>file</w:t>
      </w:r>
      <w:proofErr w:type="spellEnd"/>
      <w:r w:rsidR="00297336">
        <w:rPr>
          <w:rFonts w:eastAsia="Arial"/>
        </w:rPr>
        <w:t xml:space="preserve"> </w:t>
      </w:r>
      <w:r w:rsidR="00297336">
        <w:rPr>
          <w:b/>
          <w:bCs/>
        </w:rPr>
        <w:t>Metanorms per city.</w:t>
      </w:r>
    </w:p>
    <w:p w14:paraId="73712850" w14:textId="77777777" w:rsidR="00604006" w:rsidRPr="00604006" w:rsidRDefault="00604006" w:rsidP="00604006">
      <w:pPr>
        <w:autoSpaceDE w:val="0"/>
        <w:autoSpaceDN w:val="0"/>
        <w:adjustRightInd w:val="0"/>
        <w:spacing w:line="240" w:lineRule="auto"/>
        <w:rPr>
          <w:color w:val="000000"/>
          <w:sz w:val="20"/>
          <w:szCs w:val="20"/>
          <w:lang w:val="sv-SE"/>
        </w:rPr>
      </w:pPr>
    </w:p>
    <w:p w14:paraId="55E38CDA" w14:textId="207F3D20" w:rsidR="00297336" w:rsidRDefault="00297336" w:rsidP="00297336">
      <w:r>
        <w:t>* Use only countries with data from multiple cities.</w:t>
      </w:r>
    </w:p>
    <w:p w14:paraId="1B94A067" w14:textId="77777777" w:rsidR="00297336" w:rsidRDefault="00297336" w:rsidP="00297336">
      <w:r>
        <w:t>COMPUTE filter_$=(</w:t>
      </w:r>
      <w:proofErr w:type="spellStart"/>
      <w:r>
        <w:t>multiple_cities</w:t>
      </w:r>
      <w:proofErr w:type="spellEnd"/>
      <w:r>
        <w:t>).</w:t>
      </w:r>
    </w:p>
    <w:p w14:paraId="2FDA42E5" w14:textId="77777777" w:rsidR="00297336" w:rsidRDefault="00297336" w:rsidP="00297336">
      <w:r>
        <w:t>VARIABLE LABELS filter_$ '</w:t>
      </w:r>
      <w:proofErr w:type="spellStart"/>
      <w:r>
        <w:t>multiple_cities</w:t>
      </w:r>
      <w:proofErr w:type="spellEnd"/>
      <w:r>
        <w:t xml:space="preserve"> (FILTER)'.</w:t>
      </w:r>
    </w:p>
    <w:p w14:paraId="63451CDD" w14:textId="77777777" w:rsidR="00297336" w:rsidRDefault="00297336" w:rsidP="00297336">
      <w:r>
        <w:t>VALUE LABELS filter_$ 0 'Not Selected' 1 'Selected'.</w:t>
      </w:r>
    </w:p>
    <w:p w14:paraId="6D7123AC" w14:textId="77777777" w:rsidR="00297336" w:rsidRDefault="00297336" w:rsidP="00297336">
      <w:r>
        <w:t>FORMATS filter_$ (f1.0).</w:t>
      </w:r>
    </w:p>
    <w:p w14:paraId="28727213" w14:textId="77777777" w:rsidR="00297336" w:rsidRDefault="00297336" w:rsidP="00297336">
      <w:r>
        <w:t>FILTER BY filter_$.</w:t>
      </w:r>
    </w:p>
    <w:p w14:paraId="498F0EA8" w14:textId="77777777" w:rsidR="00297336" w:rsidRDefault="00297336" w:rsidP="00297336">
      <w:r>
        <w:t>EXECUTE.</w:t>
      </w:r>
    </w:p>
    <w:p w14:paraId="0D2165EE" w14:textId="1378945B" w:rsidR="00297336" w:rsidRDefault="00297336" w:rsidP="00297336">
      <w:pPr>
        <w:spacing w:line="400" w:lineRule="atLeast"/>
        <w:rPr>
          <w:rFonts w:ascii="Times New Roman" w:hAnsi="Times New Roman" w:cs="Times New Roman"/>
          <w:sz w:val="24"/>
          <w:szCs w:val="24"/>
        </w:rPr>
      </w:pPr>
      <w:r>
        <w:t>* ANOVAs to calculate how much variation is accounted for by country.</w:t>
      </w:r>
    </w:p>
    <w:p w14:paraId="57248783" w14:textId="55500412" w:rsidR="00604006" w:rsidRPr="00604006" w:rsidRDefault="00297336" w:rsidP="00297336">
      <w:pPr>
        <w:rPr>
          <w:lang w:val="sv-SE"/>
        </w:rPr>
      </w:pPr>
      <w:r w:rsidRPr="00604006">
        <w:rPr>
          <w:lang w:val="sv-SE"/>
        </w:rPr>
        <w:t xml:space="preserve"> </w:t>
      </w:r>
      <w:r w:rsidR="00604006" w:rsidRPr="00604006">
        <w:rPr>
          <w:lang w:val="sv-SE"/>
        </w:rPr>
        <w:t xml:space="preserve">UNIANOVA </w:t>
      </w:r>
      <w:proofErr w:type="spellStart"/>
      <w:r w:rsidR="00604006" w:rsidRPr="00604006">
        <w:rPr>
          <w:lang w:val="sv-SE"/>
        </w:rPr>
        <w:t>physical_city</w:t>
      </w:r>
      <w:proofErr w:type="spellEnd"/>
      <w:r w:rsidR="00604006" w:rsidRPr="00604006">
        <w:rPr>
          <w:lang w:val="sv-SE"/>
        </w:rPr>
        <w:t xml:space="preserve"> BY </w:t>
      </w:r>
      <w:proofErr w:type="spellStart"/>
      <w:r w:rsidR="00604006" w:rsidRPr="00604006">
        <w:rPr>
          <w:lang w:val="sv-SE"/>
        </w:rPr>
        <w:t>SiteCountry</w:t>
      </w:r>
      <w:proofErr w:type="spellEnd"/>
    </w:p>
    <w:p w14:paraId="2F6F8F92" w14:textId="77777777" w:rsidR="00604006" w:rsidRPr="00604006" w:rsidRDefault="00604006" w:rsidP="00297336">
      <w:pPr>
        <w:rPr>
          <w:lang w:val="sv-SE"/>
        </w:rPr>
      </w:pPr>
      <w:r w:rsidRPr="00604006">
        <w:rPr>
          <w:lang w:val="sv-SE"/>
        </w:rPr>
        <w:t xml:space="preserve">  /METHOD=</w:t>
      </w:r>
      <w:proofErr w:type="gramStart"/>
      <w:r w:rsidRPr="00604006">
        <w:rPr>
          <w:lang w:val="sv-SE"/>
        </w:rPr>
        <w:t>SSTYPE(</w:t>
      </w:r>
      <w:proofErr w:type="gramEnd"/>
      <w:r w:rsidRPr="00604006">
        <w:rPr>
          <w:lang w:val="sv-SE"/>
        </w:rPr>
        <w:t>3)</w:t>
      </w:r>
    </w:p>
    <w:p w14:paraId="65E3ABDA" w14:textId="77777777" w:rsidR="00604006" w:rsidRPr="00604006" w:rsidRDefault="00604006" w:rsidP="00297336">
      <w:pPr>
        <w:rPr>
          <w:lang w:val="sv-SE"/>
        </w:rPr>
      </w:pPr>
      <w:r w:rsidRPr="00604006">
        <w:rPr>
          <w:lang w:val="sv-SE"/>
        </w:rPr>
        <w:t xml:space="preserve">  /INTERCEPT=INCLUDE</w:t>
      </w:r>
    </w:p>
    <w:p w14:paraId="6A44C5E6" w14:textId="77777777" w:rsidR="00604006" w:rsidRPr="00604006" w:rsidRDefault="00604006" w:rsidP="00297336">
      <w:pPr>
        <w:rPr>
          <w:lang w:val="sv-SE"/>
        </w:rPr>
      </w:pPr>
      <w:r w:rsidRPr="00604006">
        <w:rPr>
          <w:lang w:val="sv-SE"/>
        </w:rPr>
        <w:t xml:space="preserve">  /CRITERIA=</w:t>
      </w:r>
      <w:proofErr w:type="gramStart"/>
      <w:r w:rsidRPr="00604006">
        <w:rPr>
          <w:lang w:val="sv-SE"/>
        </w:rPr>
        <w:t>ALPHA(</w:t>
      </w:r>
      <w:proofErr w:type="gramEnd"/>
      <w:r w:rsidRPr="00604006">
        <w:rPr>
          <w:lang w:val="sv-SE"/>
        </w:rPr>
        <w:t>.05)</w:t>
      </w:r>
    </w:p>
    <w:p w14:paraId="6B69047C" w14:textId="77777777" w:rsidR="00604006" w:rsidRPr="00604006" w:rsidRDefault="00604006" w:rsidP="00297336">
      <w:pPr>
        <w:rPr>
          <w:lang w:val="sv-SE"/>
        </w:rPr>
      </w:pPr>
      <w:r w:rsidRPr="00604006">
        <w:rPr>
          <w:lang w:val="sv-SE"/>
        </w:rPr>
        <w:t xml:space="preserve">  /DESIGN=</w:t>
      </w:r>
      <w:proofErr w:type="spellStart"/>
      <w:r w:rsidRPr="00604006">
        <w:rPr>
          <w:lang w:val="sv-SE"/>
        </w:rPr>
        <w:t>SiteCountry</w:t>
      </w:r>
      <w:proofErr w:type="spellEnd"/>
      <w:r w:rsidRPr="00604006">
        <w:rPr>
          <w:lang w:val="sv-SE"/>
        </w:rPr>
        <w:t>.</w:t>
      </w:r>
    </w:p>
    <w:p w14:paraId="3BE191A2" w14:textId="5BAA1B73" w:rsidR="00297336" w:rsidRPr="00604006" w:rsidRDefault="00297336" w:rsidP="00297336">
      <w:pPr>
        <w:rPr>
          <w:lang w:val="sv-SE"/>
        </w:rPr>
      </w:pPr>
      <w:r w:rsidRPr="00604006">
        <w:rPr>
          <w:lang w:val="sv-SE"/>
        </w:rPr>
        <w:t xml:space="preserve">UNIANOVA </w:t>
      </w:r>
      <w:proofErr w:type="spellStart"/>
      <w:r>
        <w:rPr>
          <w:lang w:val="sv-SE"/>
        </w:rPr>
        <w:t>verb</w:t>
      </w:r>
      <w:r w:rsidRPr="00604006">
        <w:rPr>
          <w:lang w:val="sv-SE"/>
        </w:rPr>
        <w:t>al_city</w:t>
      </w:r>
      <w:proofErr w:type="spellEnd"/>
      <w:r w:rsidRPr="00604006">
        <w:rPr>
          <w:lang w:val="sv-SE"/>
        </w:rPr>
        <w:t xml:space="preserve"> BY </w:t>
      </w:r>
      <w:proofErr w:type="spellStart"/>
      <w:r w:rsidRPr="00604006">
        <w:rPr>
          <w:lang w:val="sv-SE"/>
        </w:rPr>
        <w:t>SiteCountry</w:t>
      </w:r>
      <w:proofErr w:type="spellEnd"/>
    </w:p>
    <w:p w14:paraId="579CCDFD" w14:textId="77777777" w:rsidR="00297336" w:rsidRPr="00604006" w:rsidRDefault="00297336" w:rsidP="00297336">
      <w:pPr>
        <w:rPr>
          <w:lang w:val="sv-SE"/>
        </w:rPr>
      </w:pPr>
      <w:r w:rsidRPr="00604006">
        <w:rPr>
          <w:lang w:val="sv-SE"/>
        </w:rPr>
        <w:t xml:space="preserve">  /METHOD=</w:t>
      </w:r>
      <w:proofErr w:type="gramStart"/>
      <w:r w:rsidRPr="00604006">
        <w:rPr>
          <w:lang w:val="sv-SE"/>
        </w:rPr>
        <w:t>SSTYPE(</w:t>
      </w:r>
      <w:proofErr w:type="gramEnd"/>
      <w:r w:rsidRPr="00604006">
        <w:rPr>
          <w:lang w:val="sv-SE"/>
        </w:rPr>
        <w:t>3)</w:t>
      </w:r>
    </w:p>
    <w:p w14:paraId="35975075" w14:textId="77777777" w:rsidR="00297336" w:rsidRPr="00604006" w:rsidRDefault="00297336" w:rsidP="00297336">
      <w:pPr>
        <w:rPr>
          <w:lang w:val="sv-SE"/>
        </w:rPr>
      </w:pPr>
      <w:r w:rsidRPr="00604006">
        <w:rPr>
          <w:lang w:val="sv-SE"/>
        </w:rPr>
        <w:t xml:space="preserve">  /INTERCEPT=INCLUDE</w:t>
      </w:r>
    </w:p>
    <w:p w14:paraId="08F6616A" w14:textId="77777777" w:rsidR="00297336" w:rsidRPr="00604006" w:rsidRDefault="00297336" w:rsidP="00297336">
      <w:pPr>
        <w:rPr>
          <w:lang w:val="sv-SE"/>
        </w:rPr>
      </w:pPr>
      <w:r w:rsidRPr="00604006">
        <w:rPr>
          <w:lang w:val="sv-SE"/>
        </w:rPr>
        <w:t xml:space="preserve">  /CRITERIA=</w:t>
      </w:r>
      <w:proofErr w:type="gramStart"/>
      <w:r w:rsidRPr="00604006">
        <w:rPr>
          <w:lang w:val="sv-SE"/>
        </w:rPr>
        <w:t>ALPHA(</w:t>
      </w:r>
      <w:proofErr w:type="gramEnd"/>
      <w:r w:rsidRPr="00604006">
        <w:rPr>
          <w:lang w:val="sv-SE"/>
        </w:rPr>
        <w:t>.05)</w:t>
      </w:r>
    </w:p>
    <w:p w14:paraId="6F03C8DE" w14:textId="77777777" w:rsidR="00297336" w:rsidRPr="00604006" w:rsidRDefault="00297336" w:rsidP="00297336">
      <w:pPr>
        <w:rPr>
          <w:lang w:val="sv-SE"/>
        </w:rPr>
      </w:pPr>
      <w:r w:rsidRPr="00604006">
        <w:rPr>
          <w:lang w:val="sv-SE"/>
        </w:rPr>
        <w:t xml:space="preserve">  /DESIGN=</w:t>
      </w:r>
      <w:proofErr w:type="spellStart"/>
      <w:r w:rsidRPr="00604006">
        <w:rPr>
          <w:lang w:val="sv-SE"/>
        </w:rPr>
        <w:t>SiteCountry</w:t>
      </w:r>
      <w:proofErr w:type="spellEnd"/>
      <w:r w:rsidRPr="00604006">
        <w:rPr>
          <w:lang w:val="sv-SE"/>
        </w:rPr>
        <w:t>.</w:t>
      </w:r>
    </w:p>
    <w:p w14:paraId="7F3DD0AD" w14:textId="729F5EEC" w:rsidR="00297336" w:rsidRPr="00604006" w:rsidRDefault="00297336" w:rsidP="00297336">
      <w:pPr>
        <w:rPr>
          <w:lang w:val="sv-SE"/>
        </w:rPr>
      </w:pPr>
      <w:r w:rsidRPr="00604006">
        <w:rPr>
          <w:lang w:val="sv-SE"/>
        </w:rPr>
        <w:t xml:space="preserve">UNIANOVA </w:t>
      </w:r>
      <w:proofErr w:type="spellStart"/>
      <w:r>
        <w:rPr>
          <w:lang w:val="sv-SE"/>
        </w:rPr>
        <w:t>avoid</w:t>
      </w:r>
      <w:r w:rsidRPr="00604006">
        <w:rPr>
          <w:lang w:val="sv-SE"/>
        </w:rPr>
        <w:t>_city</w:t>
      </w:r>
      <w:proofErr w:type="spellEnd"/>
      <w:r w:rsidRPr="00604006">
        <w:rPr>
          <w:lang w:val="sv-SE"/>
        </w:rPr>
        <w:t xml:space="preserve"> BY </w:t>
      </w:r>
      <w:proofErr w:type="spellStart"/>
      <w:r w:rsidRPr="00604006">
        <w:rPr>
          <w:lang w:val="sv-SE"/>
        </w:rPr>
        <w:t>SiteCountry</w:t>
      </w:r>
      <w:proofErr w:type="spellEnd"/>
    </w:p>
    <w:p w14:paraId="017B6993" w14:textId="77777777" w:rsidR="00297336" w:rsidRPr="00604006" w:rsidRDefault="00297336" w:rsidP="00297336">
      <w:pPr>
        <w:rPr>
          <w:lang w:val="sv-SE"/>
        </w:rPr>
      </w:pPr>
      <w:r w:rsidRPr="00604006">
        <w:rPr>
          <w:lang w:val="sv-SE"/>
        </w:rPr>
        <w:t xml:space="preserve">  /METHOD=</w:t>
      </w:r>
      <w:proofErr w:type="gramStart"/>
      <w:r w:rsidRPr="00604006">
        <w:rPr>
          <w:lang w:val="sv-SE"/>
        </w:rPr>
        <w:t>SSTYPE(</w:t>
      </w:r>
      <w:proofErr w:type="gramEnd"/>
      <w:r w:rsidRPr="00604006">
        <w:rPr>
          <w:lang w:val="sv-SE"/>
        </w:rPr>
        <w:t>3)</w:t>
      </w:r>
    </w:p>
    <w:p w14:paraId="768DCF17" w14:textId="77777777" w:rsidR="00297336" w:rsidRPr="00604006" w:rsidRDefault="00297336" w:rsidP="00297336">
      <w:pPr>
        <w:rPr>
          <w:lang w:val="sv-SE"/>
        </w:rPr>
      </w:pPr>
      <w:r w:rsidRPr="00604006">
        <w:rPr>
          <w:lang w:val="sv-SE"/>
        </w:rPr>
        <w:t xml:space="preserve">  /INTERCEPT=INCLUDE</w:t>
      </w:r>
    </w:p>
    <w:p w14:paraId="394EA962" w14:textId="77777777" w:rsidR="00297336" w:rsidRPr="00604006" w:rsidRDefault="00297336" w:rsidP="00297336">
      <w:pPr>
        <w:rPr>
          <w:lang w:val="sv-SE"/>
        </w:rPr>
      </w:pPr>
      <w:r w:rsidRPr="00604006">
        <w:rPr>
          <w:lang w:val="sv-SE"/>
        </w:rPr>
        <w:t xml:space="preserve">  /CRITERIA=</w:t>
      </w:r>
      <w:proofErr w:type="gramStart"/>
      <w:r w:rsidRPr="00604006">
        <w:rPr>
          <w:lang w:val="sv-SE"/>
        </w:rPr>
        <w:t>ALPHA(</w:t>
      </w:r>
      <w:proofErr w:type="gramEnd"/>
      <w:r w:rsidRPr="00604006">
        <w:rPr>
          <w:lang w:val="sv-SE"/>
        </w:rPr>
        <w:t>.05)</w:t>
      </w:r>
    </w:p>
    <w:p w14:paraId="19C4D591" w14:textId="77777777" w:rsidR="00297336" w:rsidRPr="00604006" w:rsidRDefault="00297336" w:rsidP="00297336">
      <w:pPr>
        <w:rPr>
          <w:lang w:val="sv-SE"/>
        </w:rPr>
      </w:pPr>
      <w:r w:rsidRPr="00604006">
        <w:rPr>
          <w:lang w:val="sv-SE"/>
        </w:rPr>
        <w:t xml:space="preserve">  /DESIGN=</w:t>
      </w:r>
      <w:proofErr w:type="spellStart"/>
      <w:r w:rsidRPr="00604006">
        <w:rPr>
          <w:lang w:val="sv-SE"/>
        </w:rPr>
        <w:t>SiteCountry</w:t>
      </w:r>
      <w:proofErr w:type="spellEnd"/>
      <w:r w:rsidRPr="00604006">
        <w:rPr>
          <w:lang w:val="sv-SE"/>
        </w:rPr>
        <w:t>.</w:t>
      </w:r>
    </w:p>
    <w:p w14:paraId="2F41E1A9" w14:textId="61BFF4A9" w:rsidR="00297336" w:rsidRPr="00604006" w:rsidRDefault="00297336" w:rsidP="00297336">
      <w:pPr>
        <w:rPr>
          <w:lang w:val="sv-SE"/>
        </w:rPr>
      </w:pPr>
      <w:r w:rsidRPr="00604006">
        <w:rPr>
          <w:lang w:val="sv-SE"/>
        </w:rPr>
        <w:t xml:space="preserve">UNIANOVA </w:t>
      </w:r>
      <w:proofErr w:type="spellStart"/>
      <w:r>
        <w:rPr>
          <w:lang w:val="sv-SE"/>
        </w:rPr>
        <w:t>spread</w:t>
      </w:r>
      <w:r w:rsidRPr="00604006">
        <w:rPr>
          <w:lang w:val="sv-SE"/>
        </w:rPr>
        <w:t>_city</w:t>
      </w:r>
      <w:proofErr w:type="spellEnd"/>
      <w:r w:rsidRPr="00604006">
        <w:rPr>
          <w:lang w:val="sv-SE"/>
        </w:rPr>
        <w:t xml:space="preserve"> BY </w:t>
      </w:r>
      <w:proofErr w:type="spellStart"/>
      <w:r w:rsidRPr="00604006">
        <w:rPr>
          <w:lang w:val="sv-SE"/>
        </w:rPr>
        <w:t>SiteCountry</w:t>
      </w:r>
      <w:proofErr w:type="spellEnd"/>
    </w:p>
    <w:p w14:paraId="0D7ADCE6" w14:textId="77777777" w:rsidR="00297336" w:rsidRPr="00604006" w:rsidRDefault="00297336" w:rsidP="00297336">
      <w:pPr>
        <w:rPr>
          <w:lang w:val="sv-SE"/>
        </w:rPr>
      </w:pPr>
      <w:r w:rsidRPr="00604006">
        <w:rPr>
          <w:lang w:val="sv-SE"/>
        </w:rPr>
        <w:t xml:space="preserve">  /METHOD=</w:t>
      </w:r>
      <w:proofErr w:type="gramStart"/>
      <w:r w:rsidRPr="00604006">
        <w:rPr>
          <w:lang w:val="sv-SE"/>
        </w:rPr>
        <w:t>SSTYPE(</w:t>
      </w:r>
      <w:proofErr w:type="gramEnd"/>
      <w:r w:rsidRPr="00604006">
        <w:rPr>
          <w:lang w:val="sv-SE"/>
        </w:rPr>
        <w:t>3)</w:t>
      </w:r>
    </w:p>
    <w:p w14:paraId="3D79287D" w14:textId="77777777" w:rsidR="00297336" w:rsidRPr="00604006" w:rsidRDefault="00297336" w:rsidP="00297336">
      <w:pPr>
        <w:rPr>
          <w:lang w:val="sv-SE"/>
        </w:rPr>
      </w:pPr>
      <w:r w:rsidRPr="00604006">
        <w:rPr>
          <w:lang w:val="sv-SE"/>
        </w:rPr>
        <w:t xml:space="preserve">  /INTERCEPT=INCLUDE</w:t>
      </w:r>
    </w:p>
    <w:p w14:paraId="6C132171" w14:textId="77777777" w:rsidR="00297336" w:rsidRPr="00604006" w:rsidRDefault="00297336" w:rsidP="00297336">
      <w:pPr>
        <w:rPr>
          <w:lang w:val="sv-SE"/>
        </w:rPr>
      </w:pPr>
      <w:r w:rsidRPr="00604006">
        <w:rPr>
          <w:lang w:val="sv-SE"/>
        </w:rPr>
        <w:t xml:space="preserve">  /CRITERIA=</w:t>
      </w:r>
      <w:proofErr w:type="gramStart"/>
      <w:r w:rsidRPr="00604006">
        <w:rPr>
          <w:lang w:val="sv-SE"/>
        </w:rPr>
        <w:t>ALPHA(</w:t>
      </w:r>
      <w:proofErr w:type="gramEnd"/>
      <w:r w:rsidRPr="00604006">
        <w:rPr>
          <w:lang w:val="sv-SE"/>
        </w:rPr>
        <w:t>.05)</w:t>
      </w:r>
    </w:p>
    <w:p w14:paraId="34F6EAAE" w14:textId="77777777" w:rsidR="00297336" w:rsidRPr="00604006" w:rsidRDefault="00297336" w:rsidP="00297336">
      <w:pPr>
        <w:rPr>
          <w:lang w:val="sv-SE"/>
        </w:rPr>
      </w:pPr>
      <w:r w:rsidRPr="00604006">
        <w:rPr>
          <w:lang w:val="sv-SE"/>
        </w:rPr>
        <w:t xml:space="preserve">  /DESIGN=</w:t>
      </w:r>
      <w:proofErr w:type="spellStart"/>
      <w:r w:rsidRPr="00604006">
        <w:rPr>
          <w:lang w:val="sv-SE"/>
        </w:rPr>
        <w:t>SiteCountry</w:t>
      </w:r>
      <w:proofErr w:type="spellEnd"/>
      <w:r w:rsidRPr="00604006">
        <w:rPr>
          <w:lang w:val="sv-SE"/>
        </w:rPr>
        <w:t>.</w:t>
      </w:r>
    </w:p>
    <w:p w14:paraId="7F95EE26" w14:textId="09088CD0" w:rsidR="00297336" w:rsidRPr="00604006" w:rsidRDefault="00297336" w:rsidP="00297336">
      <w:pPr>
        <w:rPr>
          <w:lang w:val="sv-SE"/>
        </w:rPr>
      </w:pPr>
      <w:r w:rsidRPr="00604006">
        <w:rPr>
          <w:lang w:val="sv-SE"/>
        </w:rPr>
        <w:t xml:space="preserve">UNIANOVA </w:t>
      </w:r>
      <w:proofErr w:type="spellStart"/>
      <w:r>
        <w:rPr>
          <w:lang w:val="sv-SE"/>
        </w:rPr>
        <w:t>nothing</w:t>
      </w:r>
      <w:r w:rsidRPr="00604006">
        <w:rPr>
          <w:lang w:val="sv-SE"/>
        </w:rPr>
        <w:t>_city</w:t>
      </w:r>
      <w:proofErr w:type="spellEnd"/>
      <w:r w:rsidRPr="00604006">
        <w:rPr>
          <w:lang w:val="sv-SE"/>
        </w:rPr>
        <w:t xml:space="preserve"> BY </w:t>
      </w:r>
      <w:proofErr w:type="spellStart"/>
      <w:r w:rsidRPr="00604006">
        <w:rPr>
          <w:lang w:val="sv-SE"/>
        </w:rPr>
        <w:t>SiteCountry</w:t>
      </w:r>
      <w:proofErr w:type="spellEnd"/>
    </w:p>
    <w:p w14:paraId="35DE18F3" w14:textId="77777777" w:rsidR="00297336" w:rsidRPr="00604006" w:rsidRDefault="00297336" w:rsidP="00297336">
      <w:pPr>
        <w:rPr>
          <w:lang w:val="sv-SE"/>
        </w:rPr>
      </w:pPr>
      <w:r w:rsidRPr="00604006">
        <w:rPr>
          <w:lang w:val="sv-SE"/>
        </w:rPr>
        <w:t xml:space="preserve">  /METHOD=</w:t>
      </w:r>
      <w:proofErr w:type="gramStart"/>
      <w:r w:rsidRPr="00604006">
        <w:rPr>
          <w:lang w:val="sv-SE"/>
        </w:rPr>
        <w:t>SSTYPE(</w:t>
      </w:r>
      <w:proofErr w:type="gramEnd"/>
      <w:r w:rsidRPr="00604006">
        <w:rPr>
          <w:lang w:val="sv-SE"/>
        </w:rPr>
        <w:t>3)</w:t>
      </w:r>
    </w:p>
    <w:p w14:paraId="246FE08B" w14:textId="77777777" w:rsidR="00297336" w:rsidRPr="00604006" w:rsidRDefault="00297336" w:rsidP="00297336">
      <w:pPr>
        <w:rPr>
          <w:lang w:val="sv-SE"/>
        </w:rPr>
      </w:pPr>
      <w:r w:rsidRPr="00604006">
        <w:rPr>
          <w:lang w:val="sv-SE"/>
        </w:rPr>
        <w:t xml:space="preserve">  /INTERCEPT=INCLUDE</w:t>
      </w:r>
    </w:p>
    <w:p w14:paraId="73060C29" w14:textId="77777777" w:rsidR="00297336" w:rsidRPr="00604006" w:rsidRDefault="00297336" w:rsidP="00297336">
      <w:pPr>
        <w:rPr>
          <w:lang w:val="sv-SE"/>
        </w:rPr>
      </w:pPr>
      <w:r w:rsidRPr="00604006">
        <w:rPr>
          <w:lang w:val="sv-SE"/>
        </w:rPr>
        <w:t xml:space="preserve">  /CRITERIA=</w:t>
      </w:r>
      <w:proofErr w:type="gramStart"/>
      <w:r w:rsidRPr="00604006">
        <w:rPr>
          <w:lang w:val="sv-SE"/>
        </w:rPr>
        <w:t>ALPHA(</w:t>
      </w:r>
      <w:proofErr w:type="gramEnd"/>
      <w:r w:rsidRPr="00604006">
        <w:rPr>
          <w:lang w:val="sv-SE"/>
        </w:rPr>
        <w:t>.05)</w:t>
      </w:r>
    </w:p>
    <w:p w14:paraId="4A0D6EAA" w14:textId="77777777" w:rsidR="00297336" w:rsidRPr="00604006" w:rsidRDefault="00297336" w:rsidP="00297336">
      <w:pPr>
        <w:rPr>
          <w:lang w:val="sv-SE"/>
        </w:rPr>
      </w:pPr>
      <w:r w:rsidRPr="00604006">
        <w:rPr>
          <w:lang w:val="sv-SE"/>
        </w:rPr>
        <w:lastRenderedPageBreak/>
        <w:t xml:space="preserve">  /DESIGN=</w:t>
      </w:r>
      <w:proofErr w:type="spellStart"/>
      <w:r w:rsidRPr="00604006">
        <w:rPr>
          <w:lang w:val="sv-SE"/>
        </w:rPr>
        <w:t>SiteCountry</w:t>
      </w:r>
      <w:proofErr w:type="spellEnd"/>
      <w:r w:rsidRPr="00604006">
        <w:rPr>
          <w:lang w:val="sv-SE"/>
        </w:rPr>
        <w:t>.</w:t>
      </w:r>
    </w:p>
    <w:p w14:paraId="36DDF385" w14:textId="77777777" w:rsidR="00604006" w:rsidRPr="00604006" w:rsidRDefault="00604006" w:rsidP="00604006">
      <w:pPr>
        <w:autoSpaceDE w:val="0"/>
        <w:autoSpaceDN w:val="0"/>
        <w:adjustRightInd w:val="0"/>
        <w:spacing w:line="240" w:lineRule="auto"/>
        <w:rPr>
          <w:color w:val="000000"/>
          <w:sz w:val="20"/>
          <w:szCs w:val="20"/>
          <w:lang w:val="sv-SE"/>
        </w:rPr>
      </w:pPr>
    </w:p>
    <w:p w14:paraId="3EBF7D46" w14:textId="3D6D20F0" w:rsidR="00297336" w:rsidRDefault="00297336" w:rsidP="00297336">
      <w:pPr>
        <w:pStyle w:val="Heading1"/>
      </w:pPr>
      <w:bookmarkStart w:id="9" w:name="_Toc50723194"/>
      <w:r>
        <w:t>Proportion of variance of sample-level (student vs. nonstudent) metanorms explained by country</w:t>
      </w:r>
      <w:bookmarkEnd w:id="9"/>
    </w:p>
    <w:p w14:paraId="5335B58E" w14:textId="1380D70C" w:rsidR="00297336" w:rsidRPr="00C2166F" w:rsidRDefault="00297336" w:rsidP="00297336">
      <w:pPr>
        <w:pStyle w:val="NoSpacing"/>
        <w:rPr>
          <w:rFonts w:eastAsia="Arial"/>
          <w:b/>
        </w:rPr>
      </w:pPr>
      <w:r w:rsidRPr="00C2166F">
        <w:rPr>
          <w:rFonts w:eastAsia="Arial"/>
        </w:rPr>
        <w:t xml:space="preserve">Proportion of </w:t>
      </w:r>
      <w:proofErr w:type="spellStart"/>
      <w:r w:rsidRPr="00C2166F">
        <w:rPr>
          <w:rFonts w:eastAsia="Arial"/>
        </w:rPr>
        <w:t>variance</w:t>
      </w:r>
      <w:proofErr w:type="spellEnd"/>
      <w:r w:rsidRPr="00C2166F">
        <w:rPr>
          <w:rFonts w:eastAsia="Arial"/>
        </w:rPr>
        <w:t xml:space="preserve"> of </w:t>
      </w:r>
      <w:proofErr w:type="spellStart"/>
      <w:r>
        <w:rPr>
          <w:rFonts w:eastAsia="Arial"/>
        </w:rPr>
        <w:t>sample</w:t>
      </w:r>
      <w:r w:rsidRPr="00C2166F">
        <w:rPr>
          <w:rFonts w:eastAsia="Arial"/>
        </w:rPr>
        <w:t>-level</w:t>
      </w:r>
      <w:proofErr w:type="spellEnd"/>
      <w:r w:rsidRPr="00C2166F">
        <w:rPr>
          <w:rFonts w:eastAsia="Arial"/>
        </w:rPr>
        <w:t xml:space="preserve"> metanorms </w:t>
      </w:r>
      <w:proofErr w:type="spellStart"/>
      <w:r w:rsidRPr="00C2166F">
        <w:rPr>
          <w:rFonts w:eastAsia="Arial"/>
        </w:rPr>
        <w:t>explained</w:t>
      </w:r>
      <w:proofErr w:type="spellEnd"/>
      <w:r w:rsidRPr="00C2166F">
        <w:rPr>
          <w:rFonts w:eastAsia="Arial"/>
        </w:rPr>
        <w:t xml:space="preserve"> by country</w:t>
      </w:r>
      <w:r>
        <w:rPr>
          <w:rFonts w:eastAsia="Arial"/>
        </w:rPr>
        <w:t xml:space="preserve"> </w:t>
      </w:r>
      <w:proofErr w:type="spellStart"/>
      <w:r>
        <w:rPr>
          <w:rFonts w:eastAsia="Arial"/>
        </w:rPr>
        <w:t>was</w:t>
      </w:r>
      <w:proofErr w:type="spellEnd"/>
      <w:r>
        <w:rPr>
          <w:rFonts w:eastAsia="Arial"/>
        </w:rPr>
        <w:t xml:space="preserve"> </w:t>
      </w:r>
      <w:proofErr w:type="spellStart"/>
      <w:r>
        <w:rPr>
          <w:rFonts w:eastAsia="Arial"/>
        </w:rPr>
        <w:t>calculated</w:t>
      </w:r>
      <w:proofErr w:type="spellEnd"/>
      <w:r>
        <w:rPr>
          <w:rFonts w:eastAsia="Arial"/>
        </w:rPr>
        <w:t xml:space="preserve"> by </w:t>
      </w:r>
      <w:proofErr w:type="spellStart"/>
      <w:r>
        <w:rPr>
          <w:rFonts w:eastAsia="Arial"/>
        </w:rPr>
        <w:t>applying</w:t>
      </w:r>
      <w:proofErr w:type="spellEnd"/>
      <w:r>
        <w:rPr>
          <w:rFonts w:eastAsia="Arial"/>
        </w:rPr>
        <w:t xml:space="preserve"> the </w:t>
      </w:r>
      <w:proofErr w:type="spellStart"/>
      <w:r>
        <w:rPr>
          <w:rFonts w:eastAsia="Arial"/>
        </w:rPr>
        <w:t>following</w:t>
      </w:r>
      <w:proofErr w:type="spellEnd"/>
      <w:r>
        <w:rPr>
          <w:rFonts w:eastAsia="Arial"/>
        </w:rPr>
        <w:t xml:space="preserve"> syntax to </w:t>
      </w:r>
      <w:proofErr w:type="spellStart"/>
      <w:r>
        <w:rPr>
          <w:rFonts w:eastAsia="Arial"/>
        </w:rPr>
        <w:t>file</w:t>
      </w:r>
      <w:proofErr w:type="spellEnd"/>
      <w:r>
        <w:rPr>
          <w:rFonts w:eastAsia="Arial"/>
        </w:rPr>
        <w:t xml:space="preserve"> </w:t>
      </w:r>
      <w:r>
        <w:rPr>
          <w:b/>
          <w:bCs/>
        </w:rPr>
        <w:t>Metanorms in countrysamples</w:t>
      </w:r>
    </w:p>
    <w:p w14:paraId="4E82DB3B" w14:textId="77777777" w:rsidR="00297336" w:rsidRPr="00604006" w:rsidRDefault="00297336" w:rsidP="00297336">
      <w:pPr>
        <w:autoSpaceDE w:val="0"/>
        <w:autoSpaceDN w:val="0"/>
        <w:adjustRightInd w:val="0"/>
        <w:spacing w:line="240" w:lineRule="auto"/>
        <w:rPr>
          <w:color w:val="000000"/>
          <w:sz w:val="20"/>
          <w:szCs w:val="20"/>
          <w:lang w:val="sv-SE"/>
        </w:rPr>
      </w:pPr>
    </w:p>
    <w:p w14:paraId="0D214DB0" w14:textId="7F366F04" w:rsidR="00297336" w:rsidRDefault="00297336" w:rsidP="00297336">
      <w:r>
        <w:t xml:space="preserve">* Use only countries with data from multiple </w:t>
      </w:r>
      <w:r w:rsidR="00A35A80">
        <w:t>sample</w:t>
      </w:r>
      <w:r>
        <w:t>.</w:t>
      </w:r>
    </w:p>
    <w:p w14:paraId="1379C9F6" w14:textId="77777777" w:rsidR="00A35A80" w:rsidRPr="00A35A80" w:rsidRDefault="00A35A80" w:rsidP="00A35A80">
      <w:pPr>
        <w:rPr>
          <w:lang w:val="sv-SE"/>
        </w:rPr>
      </w:pPr>
      <w:r w:rsidRPr="00A35A80">
        <w:rPr>
          <w:lang w:val="sv-SE"/>
        </w:rPr>
        <w:t>COMPUTE filter_$=(</w:t>
      </w:r>
      <w:proofErr w:type="spellStart"/>
      <w:r w:rsidRPr="00A35A80">
        <w:rPr>
          <w:lang w:val="sv-SE"/>
        </w:rPr>
        <w:t>multiplesamples</w:t>
      </w:r>
      <w:proofErr w:type="spellEnd"/>
      <w:r w:rsidRPr="00A35A80">
        <w:rPr>
          <w:lang w:val="sv-SE"/>
        </w:rPr>
        <w:t>).</w:t>
      </w:r>
    </w:p>
    <w:p w14:paraId="42459EFC" w14:textId="77777777" w:rsidR="00A35A80" w:rsidRPr="00A35A80" w:rsidRDefault="00A35A80" w:rsidP="00A35A80">
      <w:pPr>
        <w:rPr>
          <w:lang w:val="sv-SE"/>
        </w:rPr>
      </w:pPr>
      <w:r w:rsidRPr="00A35A80">
        <w:rPr>
          <w:lang w:val="sv-SE"/>
        </w:rPr>
        <w:t>VARIABLE LABELS filter_$ '</w:t>
      </w:r>
      <w:proofErr w:type="spellStart"/>
      <w:r w:rsidRPr="00A35A80">
        <w:rPr>
          <w:lang w:val="sv-SE"/>
        </w:rPr>
        <w:t>multiplesamples</w:t>
      </w:r>
      <w:proofErr w:type="spellEnd"/>
      <w:r w:rsidRPr="00A35A80">
        <w:rPr>
          <w:lang w:val="sv-SE"/>
        </w:rPr>
        <w:t xml:space="preserve"> (FILTER)'.</w:t>
      </w:r>
    </w:p>
    <w:p w14:paraId="03F1015E" w14:textId="77777777" w:rsidR="00A35A80" w:rsidRPr="00A35A80" w:rsidRDefault="00A35A80" w:rsidP="00A35A80">
      <w:pPr>
        <w:rPr>
          <w:lang w:val="sv-SE"/>
        </w:rPr>
      </w:pPr>
      <w:r w:rsidRPr="00A35A80">
        <w:rPr>
          <w:lang w:val="sv-SE"/>
        </w:rPr>
        <w:t xml:space="preserve">VALUE LABELS filter_$ 0 'Not </w:t>
      </w:r>
      <w:proofErr w:type="spellStart"/>
      <w:r w:rsidRPr="00A35A80">
        <w:rPr>
          <w:lang w:val="sv-SE"/>
        </w:rPr>
        <w:t>Selected</w:t>
      </w:r>
      <w:proofErr w:type="spellEnd"/>
      <w:r w:rsidRPr="00A35A80">
        <w:rPr>
          <w:lang w:val="sv-SE"/>
        </w:rPr>
        <w:t>' 1 '</w:t>
      </w:r>
      <w:proofErr w:type="spellStart"/>
      <w:r w:rsidRPr="00A35A80">
        <w:rPr>
          <w:lang w:val="sv-SE"/>
        </w:rPr>
        <w:t>Selected</w:t>
      </w:r>
      <w:proofErr w:type="spellEnd"/>
      <w:r w:rsidRPr="00A35A80">
        <w:rPr>
          <w:lang w:val="sv-SE"/>
        </w:rPr>
        <w:t>'.</w:t>
      </w:r>
    </w:p>
    <w:p w14:paraId="4FCE2221" w14:textId="77777777" w:rsidR="00A35A80" w:rsidRPr="00A35A80" w:rsidRDefault="00A35A80" w:rsidP="00A35A80">
      <w:pPr>
        <w:rPr>
          <w:lang w:val="sv-SE"/>
        </w:rPr>
      </w:pPr>
      <w:r w:rsidRPr="00A35A80">
        <w:rPr>
          <w:lang w:val="sv-SE"/>
        </w:rPr>
        <w:t>FORMATS filter_$ (f1.0).</w:t>
      </w:r>
    </w:p>
    <w:p w14:paraId="3200218F" w14:textId="77777777" w:rsidR="00A35A80" w:rsidRPr="00A35A80" w:rsidRDefault="00A35A80" w:rsidP="00A35A80">
      <w:pPr>
        <w:rPr>
          <w:lang w:val="sv-SE"/>
        </w:rPr>
      </w:pPr>
      <w:r w:rsidRPr="00A35A80">
        <w:rPr>
          <w:lang w:val="sv-SE"/>
        </w:rPr>
        <w:t>FILTER BY filter_$.</w:t>
      </w:r>
    </w:p>
    <w:p w14:paraId="4A142F0F" w14:textId="0EAC848B" w:rsidR="00A35A80" w:rsidRDefault="00A35A80" w:rsidP="00A35A80">
      <w:pPr>
        <w:rPr>
          <w:lang w:val="sv-SE"/>
        </w:rPr>
      </w:pPr>
      <w:r w:rsidRPr="00A35A80">
        <w:rPr>
          <w:lang w:val="sv-SE"/>
        </w:rPr>
        <w:t>EXECUTE.</w:t>
      </w:r>
    </w:p>
    <w:p w14:paraId="4DFEA064" w14:textId="77777777" w:rsidR="00A35A80" w:rsidRDefault="00A35A80" w:rsidP="00A35A80">
      <w:pPr>
        <w:spacing w:line="400" w:lineRule="atLeast"/>
        <w:rPr>
          <w:rFonts w:ascii="Times New Roman" w:hAnsi="Times New Roman" w:cs="Times New Roman"/>
          <w:sz w:val="24"/>
          <w:szCs w:val="24"/>
        </w:rPr>
      </w:pPr>
      <w:r>
        <w:t>* ANOVAs to calculate how much variation is accounted for by country.</w:t>
      </w:r>
    </w:p>
    <w:p w14:paraId="035E3090" w14:textId="77777777" w:rsidR="00A35A80" w:rsidRPr="00A35A80" w:rsidRDefault="00A35A80" w:rsidP="00A35A80">
      <w:pPr>
        <w:rPr>
          <w:lang w:val="sv-SE"/>
        </w:rPr>
      </w:pPr>
      <w:r w:rsidRPr="00A35A80">
        <w:rPr>
          <w:lang w:val="sv-SE"/>
        </w:rPr>
        <w:t xml:space="preserve">UNIANOVA </w:t>
      </w:r>
      <w:proofErr w:type="spellStart"/>
      <w:r w:rsidRPr="00A35A80">
        <w:rPr>
          <w:lang w:val="sv-SE"/>
        </w:rPr>
        <w:t>physical</w:t>
      </w:r>
      <w:proofErr w:type="spellEnd"/>
      <w:r w:rsidRPr="00A35A80">
        <w:rPr>
          <w:lang w:val="sv-SE"/>
        </w:rPr>
        <w:t xml:space="preserve"> BY Country</w:t>
      </w:r>
    </w:p>
    <w:p w14:paraId="4F79BD2F" w14:textId="77777777" w:rsidR="00A35A80" w:rsidRPr="00A35A80" w:rsidRDefault="00A35A80" w:rsidP="00A35A80">
      <w:pPr>
        <w:rPr>
          <w:lang w:val="sv-SE"/>
        </w:rPr>
      </w:pPr>
      <w:r w:rsidRPr="00A35A80">
        <w:rPr>
          <w:lang w:val="sv-SE"/>
        </w:rPr>
        <w:t xml:space="preserve">  /METHOD=</w:t>
      </w:r>
      <w:proofErr w:type="gramStart"/>
      <w:r w:rsidRPr="00A35A80">
        <w:rPr>
          <w:lang w:val="sv-SE"/>
        </w:rPr>
        <w:t>SSTYPE(</w:t>
      </w:r>
      <w:proofErr w:type="gramEnd"/>
      <w:r w:rsidRPr="00A35A80">
        <w:rPr>
          <w:lang w:val="sv-SE"/>
        </w:rPr>
        <w:t>3)</w:t>
      </w:r>
    </w:p>
    <w:p w14:paraId="0C5B88BF" w14:textId="77777777" w:rsidR="00A35A80" w:rsidRPr="00A35A80" w:rsidRDefault="00A35A80" w:rsidP="00A35A80">
      <w:pPr>
        <w:rPr>
          <w:lang w:val="sv-SE"/>
        </w:rPr>
      </w:pPr>
      <w:r w:rsidRPr="00A35A80">
        <w:rPr>
          <w:lang w:val="sv-SE"/>
        </w:rPr>
        <w:t xml:space="preserve">  /INTERCEPT=INCLUDE</w:t>
      </w:r>
    </w:p>
    <w:p w14:paraId="2E99C49B" w14:textId="77777777" w:rsidR="00A35A80" w:rsidRPr="00A35A80" w:rsidRDefault="00A35A80" w:rsidP="00A35A80">
      <w:pPr>
        <w:rPr>
          <w:lang w:val="sv-SE"/>
        </w:rPr>
      </w:pPr>
      <w:r w:rsidRPr="00A35A80">
        <w:rPr>
          <w:lang w:val="sv-SE"/>
        </w:rPr>
        <w:t xml:space="preserve">  /CRITERIA=</w:t>
      </w:r>
      <w:proofErr w:type="gramStart"/>
      <w:r w:rsidRPr="00A35A80">
        <w:rPr>
          <w:lang w:val="sv-SE"/>
        </w:rPr>
        <w:t>ALPHA(</w:t>
      </w:r>
      <w:proofErr w:type="gramEnd"/>
      <w:r w:rsidRPr="00A35A80">
        <w:rPr>
          <w:lang w:val="sv-SE"/>
        </w:rPr>
        <w:t>0.05)</w:t>
      </w:r>
    </w:p>
    <w:p w14:paraId="5C183125" w14:textId="5ECB7AE7" w:rsidR="00A35A80" w:rsidRDefault="00A35A80" w:rsidP="00A35A80">
      <w:pPr>
        <w:rPr>
          <w:lang w:val="sv-SE"/>
        </w:rPr>
      </w:pPr>
      <w:r w:rsidRPr="00A35A80">
        <w:rPr>
          <w:lang w:val="sv-SE"/>
        </w:rPr>
        <w:t xml:space="preserve">  /DESIGN=Country.</w:t>
      </w:r>
    </w:p>
    <w:p w14:paraId="386A7529" w14:textId="47E480A6" w:rsidR="00A35A80" w:rsidRPr="00A35A80" w:rsidRDefault="00A35A80" w:rsidP="00A35A80">
      <w:pPr>
        <w:rPr>
          <w:lang w:val="sv-SE"/>
        </w:rPr>
      </w:pPr>
      <w:r w:rsidRPr="00A35A80">
        <w:rPr>
          <w:lang w:val="sv-SE"/>
        </w:rPr>
        <w:t xml:space="preserve">UNIANOVA </w:t>
      </w:r>
      <w:r>
        <w:rPr>
          <w:lang w:val="sv-SE"/>
        </w:rPr>
        <w:t>verb</w:t>
      </w:r>
      <w:r w:rsidRPr="00A35A80">
        <w:rPr>
          <w:lang w:val="sv-SE"/>
        </w:rPr>
        <w:t>al BY Country</w:t>
      </w:r>
    </w:p>
    <w:p w14:paraId="671D783D" w14:textId="77777777" w:rsidR="00A35A80" w:rsidRPr="00A35A80" w:rsidRDefault="00A35A80" w:rsidP="00A35A80">
      <w:pPr>
        <w:rPr>
          <w:lang w:val="sv-SE"/>
        </w:rPr>
      </w:pPr>
      <w:r w:rsidRPr="00A35A80">
        <w:rPr>
          <w:lang w:val="sv-SE"/>
        </w:rPr>
        <w:t xml:space="preserve">  /METHOD=</w:t>
      </w:r>
      <w:proofErr w:type="gramStart"/>
      <w:r w:rsidRPr="00A35A80">
        <w:rPr>
          <w:lang w:val="sv-SE"/>
        </w:rPr>
        <w:t>SSTYPE(</w:t>
      </w:r>
      <w:proofErr w:type="gramEnd"/>
      <w:r w:rsidRPr="00A35A80">
        <w:rPr>
          <w:lang w:val="sv-SE"/>
        </w:rPr>
        <w:t>3)</w:t>
      </w:r>
    </w:p>
    <w:p w14:paraId="709AADE6" w14:textId="77777777" w:rsidR="00A35A80" w:rsidRPr="00A35A80" w:rsidRDefault="00A35A80" w:rsidP="00A35A80">
      <w:pPr>
        <w:rPr>
          <w:lang w:val="sv-SE"/>
        </w:rPr>
      </w:pPr>
      <w:r w:rsidRPr="00A35A80">
        <w:rPr>
          <w:lang w:val="sv-SE"/>
        </w:rPr>
        <w:t xml:space="preserve">  /INTERCEPT=INCLUDE</w:t>
      </w:r>
    </w:p>
    <w:p w14:paraId="790E466A" w14:textId="77777777" w:rsidR="00A35A80" w:rsidRPr="00A35A80" w:rsidRDefault="00A35A80" w:rsidP="00A35A80">
      <w:pPr>
        <w:rPr>
          <w:lang w:val="sv-SE"/>
        </w:rPr>
      </w:pPr>
      <w:r w:rsidRPr="00A35A80">
        <w:rPr>
          <w:lang w:val="sv-SE"/>
        </w:rPr>
        <w:t xml:space="preserve">  /CRITERIA=</w:t>
      </w:r>
      <w:proofErr w:type="gramStart"/>
      <w:r w:rsidRPr="00A35A80">
        <w:rPr>
          <w:lang w:val="sv-SE"/>
        </w:rPr>
        <w:t>ALPHA(</w:t>
      </w:r>
      <w:proofErr w:type="gramEnd"/>
      <w:r w:rsidRPr="00A35A80">
        <w:rPr>
          <w:lang w:val="sv-SE"/>
        </w:rPr>
        <w:t>0.05)</w:t>
      </w:r>
    </w:p>
    <w:p w14:paraId="33B04612" w14:textId="77777777" w:rsidR="00A35A80" w:rsidRPr="00A35A80" w:rsidRDefault="00A35A80" w:rsidP="00A35A80">
      <w:pPr>
        <w:rPr>
          <w:lang w:val="sv-SE"/>
        </w:rPr>
      </w:pPr>
      <w:r w:rsidRPr="00A35A80">
        <w:rPr>
          <w:lang w:val="sv-SE"/>
        </w:rPr>
        <w:t xml:space="preserve">  /DESIGN=Country.</w:t>
      </w:r>
    </w:p>
    <w:p w14:paraId="3FA0EC41" w14:textId="39EA8CDC" w:rsidR="00A35A80" w:rsidRPr="00A35A80" w:rsidRDefault="00A35A80" w:rsidP="00A35A80">
      <w:pPr>
        <w:rPr>
          <w:lang w:val="sv-SE"/>
        </w:rPr>
      </w:pPr>
      <w:r w:rsidRPr="00A35A80">
        <w:rPr>
          <w:lang w:val="sv-SE"/>
        </w:rPr>
        <w:t xml:space="preserve">UNIANOVA </w:t>
      </w:r>
      <w:proofErr w:type="spellStart"/>
      <w:r>
        <w:rPr>
          <w:lang w:val="sv-SE"/>
        </w:rPr>
        <w:t>avoid</w:t>
      </w:r>
      <w:proofErr w:type="spellEnd"/>
      <w:r w:rsidRPr="00A35A80">
        <w:rPr>
          <w:lang w:val="sv-SE"/>
        </w:rPr>
        <w:t xml:space="preserve"> BY Country</w:t>
      </w:r>
    </w:p>
    <w:p w14:paraId="1B944717" w14:textId="77777777" w:rsidR="00A35A80" w:rsidRPr="00A35A80" w:rsidRDefault="00A35A80" w:rsidP="00A35A80">
      <w:pPr>
        <w:rPr>
          <w:lang w:val="sv-SE"/>
        </w:rPr>
      </w:pPr>
      <w:r w:rsidRPr="00A35A80">
        <w:rPr>
          <w:lang w:val="sv-SE"/>
        </w:rPr>
        <w:t xml:space="preserve">  /METHOD=</w:t>
      </w:r>
      <w:proofErr w:type="gramStart"/>
      <w:r w:rsidRPr="00A35A80">
        <w:rPr>
          <w:lang w:val="sv-SE"/>
        </w:rPr>
        <w:t>SSTYPE(</w:t>
      </w:r>
      <w:proofErr w:type="gramEnd"/>
      <w:r w:rsidRPr="00A35A80">
        <w:rPr>
          <w:lang w:val="sv-SE"/>
        </w:rPr>
        <w:t>3)</w:t>
      </w:r>
    </w:p>
    <w:p w14:paraId="22781027" w14:textId="77777777" w:rsidR="00A35A80" w:rsidRPr="00A35A80" w:rsidRDefault="00A35A80" w:rsidP="00A35A80">
      <w:pPr>
        <w:rPr>
          <w:lang w:val="sv-SE"/>
        </w:rPr>
      </w:pPr>
      <w:r w:rsidRPr="00A35A80">
        <w:rPr>
          <w:lang w:val="sv-SE"/>
        </w:rPr>
        <w:t xml:space="preserve">  /INTERCEPT=INCLUDE</w:t>
      </w:r>
    </w:p>
    <w:p w14:paraId="731076FD" w14:textId="77777777" w:rsidR="00A35A80" w:rsidRPr="00A35A80" w:rsidRDefault="00A35A80" w:rsidP="00A35A80">
      <w:pPr>
        <w:rPr>
          <w:lang w:val="sv-SE"/>
        </w:rPr>
      </w:pPr>
      <w:r w:rsidRPr="00A35A80">
        <w:rPr>
          <w:lang w:val="sv-SE"/>
        </w:rPr>
        <w:t xml:space="preserve">  /CRITERIA=</w:t>
      </w:r>
      <w:proofErr w:type="gramStart"/>
      <w:r w:rsidRPr="00A35A80">
        <w:rPr>
          <w:lang w:val="sv-SE"/>
        </w:rPr>
        <w:t>ALPHA(</w:t>
      </w:r>
      <w:proofErr w:type="gramEnd"/>
      <w:r w:rsidRPr="00A35A80">
        <w:rPr>
          <w:lang w:val="sv-SE"/>
        </w:rPr>
        <w:t>0.05)</w:t>
      </w:r>
    </w:p>
    <w:p w14:paraId="59B1CB68" w14:textId="77777777" w:rsidR="00A35A80" w:rsidRPr="00A35A80" w:rsidRDefault="00A35A80" w:rsidP="00A35A80">
      <w:pPr>
        <w:rPr>
          <w:lang w:val="sv-SE"/>
        </w:rPr>
      </w:pPr>
      <w:r w:rsidRPr="00A35A80">
        <w:rPr>
          <w:lang w:val="sv-SE"/>
        </w:rPr>
        <w:t xml:space="preserve">  /DESIGN=Country.</w:t>
      </w:r>
    </w:p>
    <w:p w14:paraId="4647FEFB" w14:textId="0897F5D4" w:rsidR="00A35A80" w:rsidRPr="00A35A80" w:rsidRDefault="00A35A80" w:rsidP="00A35A80">
      <w:pPr>
        <w:rPr>
          <w:lang w:val="sv-SE"/>
        </w:rPr>
      </w:pPr>
      <w:r w:rsidRPr="00A35A80">
        <w:rPr>
          <w:lang w:val="sv-SE"/>
        </w:rPr>
        <w:t xml:space="preserve">UNIANOVA </w:t>
      </w:r>
      <w:proofErr w:type="spellStart"/>
      <w:r>
        <w:rPr>
          <w:lang w:val="sv-SE"/>
        </w:rPr>
        <w:t>spread</w:t>
      </w:r>
      <w:proofErr w:type="spellEnd"/>
      <w:r w:rsidRPr="00A35A80">
        <w:rPr>
          <w:lang w:val="sv-SE"/>
        </w:rPr>
        <w:t xml:space="preserve"> BY Country</w:t>
      </w:r>
    </w:p>
    <w:p w14:paraId="530DADD0" w14:textId="77777777" w:rsidR="00A35A80" w:rsidRPr="00A35A80" w:rsidRDefault="00A35A80" w:rsidP="00A35A80">
      <w:pPr>
        <w:rPr>
          <w:lang w:val="sv-SE"/>
        </w:rPr>
      </w:pPr>
      <w:r w:rsidRPr="00A35A80">
        <w:rPr>
          <w:lang w:val="sv-SE"/>
        </w:rPr>
        <w:t xml:space="preserve">  /METHOD=</w:t>
      </w:r>
      <w:proofErr w:type="gramStart"/>
      <w:r w:rsidRPr="00A35A80">
        <w:rPr>
          <w:lang w:val="sv-SE"/>
        </w:rPr>
        <w:t>SSTYPE(</w:t>
      </w:r>
      <w:proofErr w:type="gramEnd"/>
      <w:r w:rsidRPr="00A35A80">
        <w:rPr>
          <w:lang w:val="sv-SE"/>
        </w:rPr>
        <w:t>3)</w:t>
      </w:r>
    </w:p>
    <w:p w14:paraId="4ED1DB1B" w14:textId="77777777" w:rsidR="00A35A80" w:rsidRPr="00A35A80" w:rsidRDefault="00A35A80" w:rsidP="00A35A80">
      <w:pPr>
        <w:rPr>
          <w:lang w:val="sv-SE"/>
        </w:rPr>
      </w:pPr>
      <w:r w:rsidRPr="00A35A80">
        <w:rPr>
          <w:lang w:val="sv-SE"/>
        </w:rPr>
        <w:t xml:space="preserve">  /INTERCEPT=INCLUDE</w:t>
      </w:r>
    </w:p>
    <w:p w14:paraId="63CF6CC7" w14:textId="77777777" w:rsidR="00A35A80" w:rsidRPr="00A35A80" w:rsidRDefault="00A35A80" w:rsidP="00A35A80">
      <w:pPr>
        <w:rPr>
          <w:lang w:val="sv-SE"/>
        </w:rPr>
      </w:pPr>
      <w:r w:rsidRPr="00A35A80">
        <w:rPr>
          <w:lang w:val="sv-SE"/>
        </w:rPr>
        <w:t xml:space="preserve">  /CRITERIA=</w:t>
      </w:r>
      <w:proofErr w:type="gramStart"/>
      <w:r w:rsidRPr="00A35A80">
        <w:rPr>
          <w:lang w:val="sv-SE"/>
        </w:rPr>
        <w:t>ALPHA(</w:t>
      </w:r>
      <w:proofErr w:type="gramEnd"/>
      <w:r w:rsidRPr="00A35A80">
        <w:rPr>
          <w:lang w:val="sv-SE"/>
        </w:rPr>
        <w:t>0.05)</w:t>
      </w:r>
    </w:p>
    <w:p w14:paraId="278D038F" w14:textId="77777777" w:rsidR="00A35A80" w:rsidRPr="00A35A80" w:rsidRDefault="00A35A80" w:rsidP="00A35A80">
      <w:pPr>
        <w:rPr>
          <w:lang w:val="sv-SE"/>
        </w:rPr>
      </w:pPr>
      <w:r w:rsidRPr="00A35A80">
        <w:rPr>
          <w:lang w:val="sv-SE"/>
        </w:rPr>
        <w:t xml:space="preserve">  /DESIGN=Country.</w:t>
      </w:r>
    </w:p>
    <w:p w14:paraId="5468FE7A" w14:textId="0E2A5C43" w:rsidR="00A35A80" w:rsidRPr="00A35A80" w:rsidRDefault="00A35A80" w:rsidP="00A35A80">
      <w:pPr>
        <w:rPr>
          <w:lang w:val="sv-SE"/>
        </w:rPr>
      </w:pPr>
      <w:r w:rsidRPr="00A35A80">
        <w:rPr>
          <w:lang w:val="sv-SE"/>
        </w:rPr>
        <w:t xml:space="preserve">UNIANOVA </w:t>
      </w:r>
      <w:proofErr w:type="spellStart"/>
      <w:r>
        <w:rPr>
          <w:lang w:val="sv-SE"/>
        </w:rPr>
        <w:t>nothing</w:t>
      </w:r>
      <w:proofErr w:type="spellEnd"/>
      <w:r w:rsidRPr="00A35A80">
        <w:rPr>
          <w:lang w:val="sv-SE"/>
        </w:rPr>
        <w:t xml:space="preserve"> BY Country</w:t>
      </w:r>
    </w:p>
    <w:p w14:paraId="5AF769A8" w14:textId="77777777" w:rsidR="00A35A80" w:rsidRPr="00A35A80" w:rsidRDefault="00A35A80" w:rsidP="00A35A80">
      <w:pPr>
        <w:rPr>
          <w:lang w:val="sv-SE"/>
        </w:rPr>
      </w:pPr>
      <w:r w:rsidRPr="00A35A80">
        <w:rPr>
          <w:lang w:val="sv-SE"/>
        </w:rPr>
        <w:t xml:space="preserve">  /METHOD=</w:t>
      </w:r>
      <w:proofErr w:type="gramStart"/>
      <w:r w:rsidRPr="00A35A80">
        <w:rPr>
          <w:lang w:val="sv-SE"/>
        </w:rPr>
        <w:t>SSTYPE(</w:t>
      </w:r>
      <w:proofErr w:type="gramEnd"/>
      <w:r w:rsidRPr="00A35A80">
        <w:rPr>
          <w:lang w:val="sv-SE"/>
        </w:rPr>
        <w:t>3)</w:t>
      </w:r>
    </w:p>
    <w:p w14:paraId="609D3BFA" w14:textId="77777777" w:rsidR="00A35A80" w:rsidRPr="00A35A80" w:rsidRDefault="00A35A80" w:rsidP="00A35A80">
      <w:pPr>
        <w:rPr>
          <w:lang w:val="sv-SE"/>
        </w:rPr>
      </w:pPr>
      <w:r w:rsidRPr="00A35A80">
        <w:rPr>
          <w:lang w:val="sv-SE"/>
        </w:rPr>
        <w:t xml:space="preserve">  /INTERCEPT=INCLUDE</w:t>
      </w:r>
    </w:p>
    <w:p w14:paraId="0B12DFE2" w14:textId="77777777" w:rsidR="00A35A80" w:rsidRPr="00A35A80" w:rsidRDefault="00A35A80" w:rsidP="00A35A80">
      <w:pPr>
        <w:rPr>
          <w:lang w:val="sv-SE"/>
        </w:rPr>
      </w:pPr>
      <w:r w:rsidRPr="00A35A80">
        <w:rPr>
          <w:lang w:val="sv-SE"/>
        </w:rPr>
        <w:t xml:space="preserve">  /CRITERIA=</w:t>
      </w:r>
      <w:proofErr w:type="gramStart"/>
      <w:r w:rsidRPr="00A35A80">
        <w:rPr>
          <w:lang w:val="sv-SE"/>
        </w:rPr>
        <w:t>ALPHA(</w:t>
      </w:r>
      <w:proofErr w:type="gramEnd"/>
      <w:r w:rsidRPr="00A35A80">
        <w:rPr>
          <w:lang w:val="sv-SE"/>
        </w:rPr>
        <w:t>0.05)</w:t>
      </w:r>
    </w:p>
    <w:p w14:paraId="6E239074" w14:textId="77777777" w:rsidR="00A35A80" w:rsidRPr="00A35A80" w:rsidRDefault="00A35A80" w:rsidP="00A35A80">
      <w:pPr>
        <w:rPr>
          <w:lang w:val="sv-SE"/>
        </w:rPr>
      </w:pPr>
      <w:r w:rsidRPr="00A35A80">
        <w:rPr>
          <w:lang w:val="sv-SE"/>
        </w:rPr>
        <w:t xml:space="preserve">  /DESIGN=Country.</w:t>
      </w:r>
    </w:p>
    <w:p w14:paraId="6EE14D8D" w14:textId="77777777" w:rsidR="00A35A80" w:rsidRPr="00A35A80" w:rsidRDefault="00A35A80" w:rsidP="00A35A80">
      <w:pPr>
        <w:rPr>
          <w:lang w:val="sv-SE"/>
        </w:rPr>
      </w:pPr>
    </w:p>
    <w:p w14:paraId="664DF798" w14:textId="77777777" w:rsidR="00A35A80" w:rsidRDefault="00A35A80" w:rsidP="00297336"/>
    <w:p w14:paraId="1A51E840" w14:textId="77777777" w:rsidR="00604006" w:rsidRPr="00604006" w:rsidRDefault="00604006" w:rsidP="00604006"/>
    <w:p w14:paraId="5885D1AE" w14:textId="15B5D028" w:rsidR="001751A2" w:rsidRDefault="001751A2" w:rsidP="001751A2">
      <w:pPr>
        <w:pStyle w:val="Heading1"/>
      </w:pPr>
      <w:bookmarkStart w:id="10" w:name="_Toc50723195"/>
      <w:r>
        <w:t>Fig. 2</w:t>
      </w:r>
      <w:bookmarkEnd w:id="10"/>
    </w:p>
    <w:p w14:paraId="72885383" w14:textId="72F8B84E" w:rsidR="001751A2" w:rsidRDefault="001751A2" w:rsidP="001751A2">
      <w:pPr>
        <w:pStyle w:val="NoSpacing"/>
      </w:pPr>
      <w:r>
        <w:t>The color-</w:t>
      </w:r>
      <w:proofErr w:type="spellStart"/>
      <w:r>
        <w:t>coded</w:t>
      </w:r>
      <w:proofErr w:type="spellEnd"/>
      <w:r>
        <w:t xml:space="preserve"> </w:t>
      </w:r>
      <w:proofErr w:type="spellStart"/>
      <w:r>
        <w:t>maps</w:t>
      </w:r>
      <w:proofErr w:type="spellEnd"/>
      <w:r>
        <w:t xml:space="preserve"> in Fig. 2 </w:t>
      </w:r>
      <w:proofErr w:type="spellStart"/>
      <w:r>
        <w:t>are</w:t>
      </w:r>
      <w:proofErr w:type="spellEnd"/>
      <w:r>
        <w:t xml:space="preserve"> </w:t>
      </w:r>
      <w:proofErr w:type="spellStart"/>
      <w:r>
        <w:t>based</w:t>
      </w:r>
      <w:proofErr w:type="spellEnd"/>
      <w:r>
        <w:t xml:space="preserve"> on z-</w:t>
      </w:r>
      <w:proofErr w:type="spellStart"/>
      <w:r>
        <w:t>scored</w:t>
      </w:r>
      <w:proofErr w:type="spellEnd"/>
      <w:r>
        <w:t xml:space="preserve"> metanorm </w:t>
      </w:r>
      <w:proofErr w:type="spellStart"/>
      <w:r>
        <w:t>measures</w:t>
      </w:r>
      <w:proofErr w:type="spellEnd"/>
      <w:r>
        <w:t xml:space="preserve"> in </w:t>
      </w:r>
      <w:proofErr w:type="spellStart"/>
      <w:r w:rsidRPr="00B77796">
        <w:rPr>
          <w:b/>
          <w:bCs/>
        </w:rPr>
        <w:t>Metanorms_and_other_country_measures</w:t>
      </w:r>
      <w:proofErr w:type="spellEnd"/>
      <w:r>
        <w:rPr>
          <w:b/>
          <w:bCs/>
        </w:rPr>
        <w:t xml:space="preserve"> </w:t>
      </w:r>
      <w:r>
        <w:t>(</w:t>
      </w:r>
      <w:proofErr w:type="spellStart"/>
      <w:r>
        <w:t>variables</w:t>
      </w:r>
      <w:proofErr w:type="spellEnd"/>
      <w:r>
        <w:t xml:space="preserve"> </w:t>
      </w:r>
      <w:proofErr w:type="spellStart"/>
      <w:r>
        <w:rPr>
          <w:i/>
          <w:iCs/>
        </w:rPr>
        <w:t>Z</w:t>
      </w:r>
      <w:r w:rsidRPr="00E8251D">
        <w:rPr>
          <w:i/>
          <w:iCs/>
        </w:rPr>
        <w:t>metanorm_physical_uncontrolled</w:t>
      </w:r>
      <w:proofErr w:type="spellEnd"/>
      <w:r>
        <w:t xml:space="preserve">, </w:t>
      </w:r>
      <w:proofErr w:type="gramStart"/>
      <w:r>
        <w:t>etc.</w:t>
      </w:r>
      <w:proofErr w:type="gramEnd"/>
      <w:r>
        <w:t xml:space="preserve">), </w:t>
      </w:r>
      <w:proofErr w:type="spellStart"/>
      <w:r>
        <w:t>calculated</w:t>
      </w:r>
      <w:proofErr w:type="spellEnd"/>
      <w:r>
        <w:t xml:space="preserve"> </w:t>
      </w:r>
      <w:proofErr w:type="spellStart"/>
      <w:r>
        <w:t>through</w:t>
      </w:r>
      <w:proofErr w:type="spellEnd"/>
      <w:r>
        <w:t xml:space="preserve"> the </w:t>
      </w:r>
      <w:proofErr w:type="spellStart"/>
      <w:r>
        <w:t>following</w:t>
      </w:r>
      <w:proofErr w:type="spellEnd"/>
      <w:r>
        <w:t xml:space="preserve"> syntax. </w:t>
      </w:r>
    </w:p>
    <w:p w14:paraId="4AC381F2" w14:textId="495CF343" w:rsidR="001751A2" w:rsidRDefault="001751A2" w:rsidP="001751A2">
      <w:pPr>
        <w:pStyle w:val="NoSpacing"/>
      </w:pPr>
    </w:p>
    <w:p w14:paraId="02E53F45" w14:textId="77777777" w:rsidR="001751A2" w:rsidRPr="001751A2" w:rsidRDefault="001751A2" w:rsidP="001751A2">
      <w:pPr>
        <w:autoSpaceDE w:val="0"/>
        <w:autoSpaceDN w:val="0"/>
        <w:adjustRightInd w:val="0"/>
        <w:spacing w:line="240" w:lineRule="auto"/>
        <w:rPr>
          <w:color w:val="000000"/>
          <w:sz w:val="20"/>
          <w:szCs w:val="20"/>
          <w:lang w:val="sv-SE"/>
        </w:rPr>
      </w:pPr>
    </w:p>
    <w:p w14:paraId="2FB8F842" w14:textId="77777777" w:rsidR="001751A2" w:rsidRPr="001751A2" w:rsidRDefault="001751A2" w:rsidP="001751A2">
      <w:pPr>
        <w:rPr>
          <w:lang w:val="sv-SE"/>
        </w:rPr>
      </w:pPr>
      <w:r w:rsidRPr="001751A2">
        <w:rPr>
          <w:lang w:val="sv-SE"/>
        </w:rPr>
        <w:lastRenderedPageBreak/>
        <w:t>DESCRIPTIVES VARIABLES=</w:t>
      </w:r>
      <w:proofErr w:type="spellStart"/>
      <w:r w:rsidRPr="001751A2">
        <w:rPr>
          <w:lang w:val="sv-SE"/>
        </w:rPr>
        <w:t>metanorm_physical_uncontrolled</w:t>
      </w:r>
      <w:proofErr w:type="spellEnd"/>
      <w:r w:rsidRPr="001751A2">
        <w:rPr>
          <w:lang w:val="sv-SE"/>
        </w:rPr>
        <w:t xml:space="preserve"> </w:t>
      </w:r>
      <w:proofErr w:type="spellStart"/>
      <w:r w:rsidRPr="001751A2">
        <w:rPr>
          <w:lang w:val="sv-SE"/>
        </w:rPr>
        <w:t>metanorm_verbal_controlled</w:t>
      </w:r>
      <w:proofErr w:type="spellEnd"/>
    </w:p>
    <w:p w14:paraId="6618CCAD" w14:textId="77777777" w:rsidR="001751A2" w:rsidRPr="001751A2" w:rsidRDefault="001751A2" w:rsidP="001751A2">
      <w:pPr>
        <w:rPr>
          <w:lang w:val="sv-SE"/>
        </w:rPr>
      </w:pPr>
      <w:r w:rsidRPr="001751A2">
        <w:rPr>
          <w:lang w:val="sv-SE"/>
        </w:rPr>
        <w:t xml:space="preserve">    </w:t>
      </w:r>
      <w:proofErr w:type="spellStart"/>
      <w:r w:rsidRPr="001751A2">
        <w:rPr>
          <w:lang w:val="sv-SE"/>
        </w:rPr>
        <w:t>metanorm_avoid_controlled</w:t>
      </w:r>
      <w:proofErr w:type="spellEnd"/>
      <w:r w:rsidRPr="001751A2">
        <w:rPr>
          <w:lang w:val="sv-SE"/>
        </w:rPr>
        <w:t xml:space="preserve"> </w:t>
      </w:r>
      <w:proofErr w:type="spellStart"/>
      <w:r w:rsidRPr="001751A2">
        <w:rPr>
          <w:lang w:val="sv-SE"/>
        </w:rPr>
        <w:t>metanorm_spread_controlled</w:t>
      </w:r>
      <w:proofErr w:type="spellEnd"/>
      <w:r w:rsidRPr="001751A2">
        <w:rPr>
          <w:lang w:val="sv-SE"/>
        </w:rPr>
        <w:t xml:space="preserve"> </w:t>
      </w:r>
      <w:proofErr w:type="spellStart"/>
      <w:r w:rsidRPr="001751A2">
        <w:rPr>
          <w:lang w:val="sv-SE"/>
        </w:rPr>
        <w:t>metanorm_nothing_controlled</w:t>
      </w:r>
      <w:proofErr w:type="spellEnd"/>
    </w:p>
    <w:p w14:paraId="6070EB60" w14:textId="77777777" w:rsidR="001751A2" w:rsidRPr="001751A2" w:rsidRDefault="001751A2" w:rsidP="001751A2">
      <w:pPr>
        <w:rPr>
          <w:lang w:val="sv-SE"/>
        </w:rPr>
      </w:pPr>
      <w:r w:rsidRPr="001751A2">
        <w:rPr>
          <w:lang w:val="sv-SE"/>
        </w:rPr>
        <w:t xml:space="preserve">  /SAVE</w:t>
      </w:r>
    </w:p>
    <w:p w14:paraId="6702BC9B" w14:textId="66AE3ABA" w:rsidR="001751A2" w:rsidRPr="001751A2" w:rsidRDefault="001751A2" w:rsidP="001751A2">
      <w:pPr>
        <w:rPr>
          <w:lang w:val="sv-SE"/>
        </w:rPr>
      </w:pPr>
      <w:r w:rsidRPr="001751A2">
        <w:rPr>
          <w:lang w:val="sv-SE"/>
        </w:rPr>
        <w:t xml:space="preserve">  /STATISTICS=MEAN.</w:t>
      </w:r>
    </w:p>
    <w:p w14:paraId="6F0A7460" w14:textId="77777777" w:rsidR="001751A2" w:rsidRPr="001751A2" w:rsidRDefault="001751A2" w:rsidP="001751A2">
      <w:pPr>
        <w:autoSpaceDE w:val="0"/>
        <w:autoSpaceDN w:val="0"/>
        <w:adjustRightInd w:val="0"/>
        <w:spacing w:line="240" w:lineRule="auto"/>
        <w:rPr>
          <w:color w:val="000000"/>
          <w:sz w:val="20"/>
          <w:szCs w:val="20"/>
          <w:lang w:val="sv-SE"/>
        </w:rPr>
      </w:pPr>
    </w:p>
    <w:p w14:paraId="50FCE879" w14:textId="6B3B5F6F" w:rsidR="00BA6FC8" w:rsidRDefault="00BA6FC8" w:rsidP="00BA6FC8">
      <w:pPr>
        <w:pStyle w:val="Heading1"/>
      </w:pPr>
      <w:bookmarkStart w:id="11" w:name="_Toc50723196"/>
      <w:r>
        <w:t>Hypothesis 2</w:t>
      </w:r>
      <w:bookmarkEnd w:id="11"/>
    </w:p>
    <w:p w14:paraId="5454AF68" w14:textId="07538509" w:rsidR="006720DE" w:rsidRDefault="00BA6FC8" w:rsidP="006720DE">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r w:rsidR="004B25AB">
        <w:t xml:space="preserve">country </w:t>
      </w:r>
      <w:proofErr w:type="spellStart"/>
      <w:r w:rsidR="004B25AB">
        <w:t>measures</w:t>
      </w:r>
      <w:proofErr w:type="spellEnd"/>
      <w:r w:rsidRPr="00621292">
        <w:t xml:space="preserve"> (</w:t>
      </w:r>
      <w:proofErr w:type="spellStart"/>
      <w:r w:rsidR="004B25AB" w:rsidRPr="00B77796">
        <w:rPr>
          <w:b/>
          <w:bCs/>
        </w:rPr>
        <w:t>Metanorms_and_other_country_measures</w:t>
      </w:r>
      <w:proofErr w:type="spellEnd"/>
      <w:r w:rsidRPr="00621292">
        <w:rPr>
          <w:bCs/>
        </w:rPr>
        <w:t>) to</w:t>
      </w:r>
      <w:r w:rsidR="004B25AB">
        <w:rPr>
          <w:bCs/>
        </w:rPr>
        <w:t xml:space="preserve"> </w:t>
      </w:r>
      <w:proofErr w:type="spellStart"/>
      <w:r w:rsidR="004B25AB">
        <w:rPr>
          <w:bCs/>
        </w:rPr>
        <w:t>perform</w:t>
      </w:r>
      <w:proofErr w:type="spellEnd"/>
      <w:r w:rsidR="004B25AB">
        <w:rPr>
          <w:bCs/>
        </w:rPr>
        <w:t xml:space="preserve"> the </w:t>
      </w:r>
      <w:proofErr w:type="spellStart"/>
      <w:r w:rsidR="004B25AB">
        <w:rPr>
          <w:bCs/>
        </w:rPr>
        <w:t>analys</w:t>
      </w:r>
      <w:r w:rsidR="006720DE">
        <w:rPr>
          <w:bCs/>
        </w:rPr>
        <w:t>e</w:t>
      </w:r>
      <w:r w:rsidR="004B25AB">
        <w:rPr>
          <w:bCs/>
        </w:rPr>
        <w:t>s</w:t>
      </w:r>
      <w:proofErr w:type="spellEnd"/>
      <w:r w:rsidR="004B25AB">
        <w:rPr>
          <w:bCs/>
        </w:rPr>
        <w:t xml:space="preserve"> of </w:t>
      </w:r>
      <w:proofErr w:type="spellStart"/>
      <w:r w:rsidR="004B25AB">
        <w:rPr>
          <w:bCs/>
        </w:rPr>
        <w:t>Hypothesis</w:t>
      </w:r>
      <w:proofErr w:type="spellEnd"/>
      <w:r w:rsidR="004B25AB">
        <w:rPr>
          <w:bCs/>
        </w:rPr>
        <w:t xml:space="preserve"> 2</w:t>
      </w:r>
      <w:r w:rsidR="006720DE">
        <w:rPr>
          <w:bCs/>
        </w:rPr>
        <w:t xml:space="preserve"> for verbal </w:t>
      </w:r>
      <w:proofErr w:type="spellStart"/>
      <w:r w:rsidR="006720DE">
        <w:rPr>
          <w:bCs/>
        </w:rPr>
        <w:t>confrontation</w:t>
      </w:r>
      <w:proofErr w:type="spellEnd"/>
      <w:r w:rsidR="006720DE">
        <w:rPr>
          <w:bCs/>
        </w:rPr>
        <w:t xml:space="preserve"> (</w:t>
      </w:r>
      <w:proofErr w:type="spellStart"/>
      <w:r w:rsidR="006720DE">
        <w:rPr>
          <w:bCs/>
        </w:rPr>
        <w:t>correlations</w:t>
      </w:r>
      <w:proofErr w:type="spellEnd"/>
      <w:r w:rsidR="006720DE">
        <w:rPr>
          <w:bCs/>
        </w:rPr>
        <w:t xml:space="preserve"> and </w:t>
      </w:r>
      <w:proofErr w:type="spellStart"/>
      <w:r w:rsidR="006720DE">
        <w:rPr>
          <w:bCs/>
        </w:rPr>
        <w:t>internal</w:t>
      </w:r>
      <w:proofErr w:type="spellEnd"/>
      <w:r w:rsidR="006720DE">
        <w:rPr>
          <w:bCs/>
        </w:rPr>
        <w:t xml:space="preserve"> </w:t>
      </w:r>
      <w:proofErr w:type="spellStart"/>
      <w:r w:rsidR="006720DE">
        <w:rPr>
          <w:bCs/>
        </w:rPr>
        <w:t>consistency</w:t>
      </w:r>
      <w:proofErr w:type="spellEnd"/>
      <w:r w:rsidR="006720DE">
        <w:rPr>
          <w:bCs/>
        </w:rPr>
        <w:t xml:space="preserve">). </w:t>
      </w:r>
      <w:r w:rsidR="006720DE">
        <w:t xml:space="preserve">The </w:t>
      </w:r>
      <w:proofErr w:type="gramStart"/>
      <w:r w:rsidR="006720DE">
        <w:t>same syntax</w:t>
      </w:r>
      <w:proofErr w:type="gramEnd"/>
      <w:r w:rsidR="006720DE">
        <w:t xml:space="preserve"> </w:t>
      </w:r>
      <w:proofErr w:type="spellStart"/>
      <w:r w:rsidR="006720DE">
        <w:t>was</w:t>
      </w:r>
      <w:proofErr w:type="spellEnd"/>
      <w:r w:rsidR="006720DE">
        <w:t xml:space="preserve"> </w:t>
      </w:r>
      <w:proofErr w:type="spellStart"/>
      <w:r w:rsidR="006720DE">
        <w:t>also</w:t>
      </w:r>
      <w:proofErr w:type="spellEnd"/>
      <w:r w:rsidR="006720DE">
        <w:t xml:space="preserve"> </w:t>
      </w:r>
      <w:proofErr w:type="spellStart"/>
      <w:r w:rsidR="006720DE">
        <w:t>modified</w:t>
      </w:r>
      <w:proofErr w:type="spellEnd"/>
      <w:r w:rsidR="006720DE">
        <w:t xml:space="preserve"> (</w:t>
      </w:r>
      <w:proofErr w:type="spellStart"/>
      <w:r w:rsidR="006720DE">
        <w:t>see</w:t>
      </w:r>
      <w:proofErr w:type="spellEnd"/>
      <w:r w:rsidR="006720DE">
        <w:t xml:space="preserve"> </w:t>
      </w:r>
      <w:proofErr w:type="spellStart"/>
      <w:r w:rsidR="006720DE">
        <w:t>comments</w:t>
      </w:r>
      <w:proofErr w:type="spellEnd"/>
      <w:r w:rsidR="006720DE">
        <w:t xml:space="preserve"> in the </w:t>
      </w:r>
      <w:proofErr w:type="spellStart"/>
      <w:r w:rsidR="006720DE">
        <w:t>code</w:t>
      </w:r>
      <w:proofErr w:type="spellEnd"/>
      <w:r w:rsidR="006720DE">
        <w:t xml:space="preserve">) to </w:t>
      </w:r>
      <w:proofErr w:type="spellStart"/>
      <w:r w:rsidR="006720DE">
        <w:t>perform</w:t>
      </w:r>
      <w:proofErr w:type="spellEnd"/>
      <w:r w:rsidR="006720DE">
        <w:t xml:space="preserve"> the </w:t>
      </w:r>
      <w:proofErr w:type="spellStart"/>
      <w:r w:rsidR="006720DE">
        <w:t>corresponding</w:t>
      </w:r>
      <w:proofErr w:type="spellEnd"/>
      <w:r w:rsidR="006720DE">
        <w:t xml:space="preserve"> </w:t>
      </w:r>
      <w:proofErr w:type="spellStart"/>
      <w:r w:rsidR="006720DE">
        <w:t>analyses</w:t>
      </w:r>
      <w:proofErr w:type="spellEnd"/>
      <w:r w:rsidR="006720DE">
        <w:t xml:space="preserve"> for social ostracism, </w:t>
      </w:r>
      <w:proofErr w:type="spellStart"/>
      <w:r w:rsidR="006720DE">
        <w:t>gossip</w:t>
      </w:r>
      <w:proofErr w:type="spellEnd"/>
      <w:r w:rsidR="006720DE">
        <w:t>, and non-action.</w:t>
      </w:r>
    </w:p>
    <w:p w14:paraId="116F3E41" w14:textId="3226D15A" w:rsidR="00BA6FC8" w:rsidRDefault="00BA6FC8" w:rsidP="00BA6FC8">
      <w:pPr>
        <w:pStyle w:val="NoSpacing"/>
        <w:rPr>
          <w:bCs/>
        </w:rPr>
      </w:pPr>
    </w:p>
    <w:p w14:paraId="58DA2F32" w14:textId="7B93BC83" w:rsidR="00BC6792" w:rsidRPr="00F30303" w:rsidRDefault="00BC6792" w:rsidP="00BC6792">
      <w:r>
        <w:t>* To perform analyses for other responses, use the same syntax with the string “verbal” replaced by “avoid” (for social ostracism), “spread” (for gossip)”, “nothing” (for non-action).</w:t>
      </w:r>
    </w:p>
    <w:p w14:paraId="6CA99084" w14:textId="77777777" w:rsidR="004B25AB" w:rsidRPr="004B25AB" w:rsidRDefault="004B25AB" w:rsidP="004B25AB">
      <w:pPr>
        <w:rPr>
          <w:lang w:val="sv-SE"/>
        </w:rPr>
      </w:pPr>
      <w:r w:rsidRPr="004B25AB">
        <w:rPr>
          <w:lang w:val="sv-SE"/>
        </w:rPr>
        <w:t>BOOTSTRAP</w:t>
      </w:r>
    </w:p>
    <w:p w14:paraId="401A196E" w14:textId="77777777" w:rsidR="004B25AB" w:rsidRPr="004B25AB" w:rsidRDefault="004B25AB" w:rsidP="004B25AB">
      <w:pPr>
        <w:rPr>
          <w:lang w:val="sv-SE"/>
        </w:rPr>
      </w:pPr>
      <w:r w:rsidRPr="004B25AB">
        <w:rPr>
          <w:lang w:val="sv-SE"/>
        </w:rPr>
        <w:t xml:space="preserve">  /SAMPLING METHOD=SIMPLE</w:t>
      </w:r>
    </w:p>
    <w:p w14:paraId="444E6601" w14:textId="77777777" w:rsidR="004B25AB" w:rsidRPr="004B25AB" w:rsidRDefault="004B25AB" w:rsidP="004B25AB">
      <w:pPr>
        <w:rPr>
          <w:lang w:val="sv-SE"/>
        </w:rPr>
      </w:pPr>
      <w:r w:rsidRPr="004B25AB">
        <w:rPr>
          <w:lang w:val="sv-SE"/>
        </w:rPr>
        <w:t xml:space="preserve">  /VARIABLES INPUT=</w:t>
      </w:r>
      <w:proofErr w:type="spellStart"/>
      <w:r w:rsidRPr="004B25AB">
        <w:rPr>
          <w:lang w:val="sv-SE"/>
        </w:rPr>
        <w:t>metanorm_verbal_controlled</w:t>
      </w:r>
      <w:proofErr w:type="spellEnd"/>
      <w:r w:rsidRPr="004B25AB">
        <w:rPr>
          <w:lang w:val="sv-SE"/>
        </w:rPr>
        <w:t xml:space="preserve"> verbal.1</w:t>
      </w:r>
    </w:p>
    <w:p w14:paraId="0EAC146D" w14:textId="1EE8F825" w:rsidR="004B25AB" w:rsidRPr="004B25AB" w:rsidRDefault="004B25AB" w:rsidP="004B25AB">
      <w:pPr>
        <w:rPr>
          <w:lang w:val="sv-SE"/>
        </w:rPr>
      </w:pPr>
      <w:r w:rsidRPr="004B25AB">
        <w:rPr>
          <w:lang w:val="sv-SE"/>
        </w:rPr>
        <w:t xml:space="preserve">  /CRITERIA CILEVEL=95 CITYPE=BCA NSAMPLES=1000</w:t>
      </w:r>
    </w:p>
    <w:p w14:paraId="7A9847D3" w14:textId="77777777" w:rsidR="004B25AB" w:rsidRPr="004B25AB" w:rsidRDefault="004B25AB" w:rsidP="004B25AB">
      <w:pPr>
        <w:rPr>
          <w:lang w:val="sv-SE"/>
        </w:rPr>
      </w:pPr>
      <w:r w:rsidRPr="004B25AB">
        <w:rPr>
          <w:lang w:val="sv-SE"/>
        </w:rPr>
        <w:t xml:space="preserve">  /MISSING USERMISSING=EXCLUDE.</w:t>
      </w:r>
    </w:p>
    <w:p w14:paraId="1D06ADC1" w14:textId="77777777" w:rsidR="004B25AB" w:rsidRPr="004B25AB" w:rsidRDefault="004B25AB" w:rsidP="006720DE">
      <w:pPr>
        <w:rPr>
          <w:lang w:val="sv-SE"/>
        </w:rPr>
      </w:pPr>
      <w:r w:rsidRPr="004B25AB">
        <w:rPr>
          <w:lang w:val="sv-SE"/>
        </w:rPr>
        <w:t>CORRELATIONS</w:t>
      </w:r>
    </w:p>
    <w:p w14:paraId="244478F7" w14:textId="77777777" w:rsidR="004B25AB" w:rsidRPr="004B25AB" w:rsidRDefault="004B25AB" w:rsidP="006720DE">
      <w:pPr>
        <w:rPr>
          <w:lang w:val="sv-SE"/>
        </w:rPr>
      </w:pPr>
      <w:r w:rsidRPr="004B25AB">
        <w:rPr>
          <w:lang w:val="sv-SE"/>
        </w:rPr>
        <w:t xml:space="preserve">  /VARIABLES=</w:t>
      </w:r>
      <w:proofErr w:type="spellStart"/>
      <w:r w:rsidRPr="004B25AB">
        <w:rPr>
          <w:lang w:val="sv-SE"/>
        </w:rPr>
        <w:t>metanorm_verbal_controlled</w:t>
      </w:r>
      <w:proofErr w:type="spellEnd"/>
      <w:r w:rsidRPr="004B25AB">
        <w:rPr>
          <w:lang w:val="sv-SE"/>
        </w:rPr>
        <w:t xml:space="preserve"> verbal.1</w:t>
      </w:r>
    </w:p>
    <w:p w14:paraId="71E169E1" w14:textId="77777777" w:rsidR="004B25AB" w:rsidRPr="004B25AB" w:rsidRDefault="004B25AB" w:rsidP="006720DE">
      <w:pPr>
        <w:rPr>
          <w:lang w:val="sv-SE"/>
        </w:rPr>
      </w:pPr>
      <w:r w:rsidRPr="004B25AB">
        <w:rPr>
          <w:lang w:val="sv-SE"/>
        </w:rPr>
        <w:t xml:space="preserve">  /PRINT=TWOTAIL NOSIG</w:t>
      </w:r>
    </w:p>
    <w:p w14:paraId="6FA7C7E2" w14:textId="2A049725" w:rsidR="004B25AB" w:rsidRDefault="004B25AB" w:rsidP="006720DE">
      <w:pPr>
        <w:rPr>
          <w:lang w:val="sv-SE"/>
        </w:rPr>
      </w:pPr>
      <w:r w:rsidRPr="004B25AB">
        <w:rPr>
          <w:lang w:val="sv-SE"/>
        </w:rPr>
        <w:t xml:space="preserve">  /MISSING=PAIRWISE.</w:t>
      </w:r>
    </w:p>
    <w:p w14:paraId="6F7C5FBD" w14:textId="77777777" w:rsidR="006720DE" w:rsidRPr="006720DE" w:rsidRDefault="006720DE" w:rsidP="006720DE">
      <w:pPr>
        <w:rPr>
          <w:lang w:val="sv-SE"/>
        </w:rPr>
      </w:pPr>
      <w:r w:rsidRPr="006720DE">
        <w:rPr>
          <w:lang w:val="sv-SE"/>
        </w:rPr>
        <w:t>BOOTSTRAP</w:t>
      </w:r>
    </w:p>
    <w:p w14:paraId="1171CF59" w14:textId="77777777" w:rsidR="006720DE" w:rsidRPr="006720DE" w:rsidRDefault="006720DE" w:rsidP="006720DE">
      <w:pPr>
        <w:rPr>
          <w:lang w:val="sv-SE"/>
        </w:rPr>
      </w:pPr>
      <w:r w:rsidRPr="006720DE">
        <w:rPr>
          <w:lang w:val="sv-SE"/>
        </w:rPr>
        <w:t xml:space="preserve">  /SAMPLING METHOD=SIMPLE</w:t>
      </w:r>
    </w:p>
    <w:p w14:paraId="562C3C35" w14:textId="77777777" w:rsidR="006720DE" w:rsidRPr="006720DE" w:rsidRDefault="006720DE" w:rsidP="006720DE">
      <w:pPr>
        <w:rPr>
          <w:lang w:val="sv-SE"/>
        </w:rPr>
      </w:pPr>
      <w:r w:rsidRPr="006720DE">
        <w:rPr>
          <w:lang w:val="sv-SE"/>
        </w:rPr>
        <w:t xml:space="preserve">  /VARIABLES INPUT=</w:t>
      </w:r>
      <w:proofErr w:type="spellStart"/>
      <w:r w:rsidRPr="006720DE">
        <w:rPr>
          <w:lang w:val="sv-SE"/>
        </w:rPr>
        <w:t>metanorm_verbal_controlled</w:t>
      </w:r>
      <w:proofErr w:type="spellEnd"/>
      <w:r w:rsidRPr="006720DE">
        <w:rPr>
          <w:lang w:val="sv-SE"/>
        </w:rPr>
        <w:t xml:space="preserve"> metanorm_verbal_controlled10</w:t>
      </w:r>
    </w:p>
    <w:p w14:paraId="7A0EA3E7" w14:textId="77777777" w:rsidR="006720DE" w:rsidRPr="006720DE" w:rsidRDefault="006720DE" w:rsidP="006720DE">
      <w:pPr>
        <w:rPr>
          <w:lang w:val="sv-SE"/>
        </w:rPr>
      </w:pPr>
      <w:r w:rsidRPr="006720DE">
        <w:rPr>
          <w:lang w:val="sv-SE"/>
        </w:rPr>
        <w:t xml:space="preserve">  /CRITERIA CILEVEL=95 CITYPE=</w:t>
      </w:r>
      <w:proofErr w:type="gramStart"/>
      <w:r w:rsidRPr="006720DE">
        <w:rPr>
          <w:lang w:val="sv-SE"/>
        </w:rPr>
        <w:t>BCA  NSAMPLES</w:t>
      </w:r>
      <w:proofErr w:type="gramEnd"/>
      <w:r w:rsidRPr="006720DE">
        <w:rPr>
          <w:lang w:val="sv-SE"/>
        </w:rPr>
        <w:t>=1000</w:t>
      </w:r>
    </w:p>
    <w:p w14:paraId="1EB2CF47" w14:textId="77777777" w:rsidR="006720DE" w:rsidRPr="006720DE" w:rsidRDefault="006720DE" w:rsidP="006720DE">
      <w:pPr>
        <w:rPr>
          <w:lang w:val="sv-SE"/>
        </w:rPr>
      </w:pPr>
      <w:r w:rsidRPr="006720DE">
        <w:rPr>
          <w:lang w:val="sv-SE"/>
        </w:rPr>
        <w:t xml:space="preserve">  /MISSING USERMISSING=EXCLUDE.</w:t>
      </w:r>
    </w:p>
    <w:p w14:paraId="68E2DFA5" w14:textId="77777777" w:rsidR="006720DE" w:rsidRPr="006720DE" w:rsidRDefault="006720DE" w:rsidP="006720DE">
      <w:pPr>
        <w:rPr>
          <w:lang w:val="sv-SE"/>
        </w:rPr>
      </w:pPr>
      <w:r w:rsidRPr="006720DE">
        <w:rPr>
          <w:lang w:val="sv-SE"/>
        </w:rPr>
        <w:t>CORRELATIONS</w:t>
      </w:r>
    </w:p>
    <w:p w14:paraId="62AAA9D0" w14:textId="77777777" w:rsidR="006720DE" w:rsidRPr="006720DE" w:rsidRDefault="006720DE" w:rsidP="006720DE">
      <w:pPr>
        <w:rPr>
          <w:lang w:val="sv-SE"/>
        </w:rPr>
      </w:pPr>
      <w:r w:rsidRPr="006720DE">
        <w:rPr>
          <w:lang w:val="sv-SE"/>
        </w:rPr>
        <w:t xml:space="preserve">  /VARIABLES=</w:t>
      </w:r>
      <w:proofErr w:type="spellStart"/>
      <w:r w:rsidRPr="006720DE">
        <w:rPr>
          <w:lang w:val="sv-SE"/>
        </w:rPr>
        <w:t>metanorm_verbal_controlled</w:t>
      </w:r>
      <w:proofErr w:type="spellEnd"/>
      <w:r w:rsidRPr="006720DE">
        <w:rPr>
          <w:lang w:val="sv-SE"/>
        </w:rPr>
        <w:t xml:space="preserve"> metanorm_verbal_controlled10</w:t>
      </w:r>
    </w:p>
    <w:p w14:paraId="484172F1" w14:textId="77777777" w:rsidR="006720DE" w:rsidRPr="006720DE" w:rsidRDefault="006720DE" w:rsidP="006720DE">
      <w:pPr>
        <w:rPr>
          <w:lang w:val="sv-SE"/>
        </w:rPr>
      </w:pPr>
      <w:r w:rsidRPr="006720DE">
        <w:rPr>
          <w:lang w:val="sv-SE"/>
        </w:rPr>
        <w:t xml:space="preserve">  /PRINT=TWOTAIL NOSIG</w:t>
      </w:r>
    </w:p>
    <w:p w14:paraId="11E3745A" w14:textId="77777777" w:rsidR="006720DE" w:rsidRPr="006720DE" w:rsidRDefault="006720DE" w:rsidP="006720DE">
      <w:pPr>
        <w:rPr>
          <w:lang w:val="sv-SE"/>
        </w:rPr>
      </w:pPr>
      <w:r w:rsidRPr="006720DE">
        <w:rPr>
          <w:lang w:val="sv-SE"/>
        </w:rPr>
        <w:t xml:space="preserve">  /MISSING=PAIRWISE.</w:t>
      </w:r>
    </w:p>
    <w:p w14:paraId="55EA538C" w14:textId="77777777" w:rsidR="006720DE" w:rsidRPr="006720DE" w:rsidRDefault="006720DE" w:rsidP="006720DE">
      <w:pPr>
        <w:rPr>
          <w:lang w:val="sv-SE"/>
        </w:rPr>
      </w:pPr>
      <w:r w:rsidRPr="006720DE">
        <w:rPr>
          <w:lang w:val="sv-SE"/>
        </w:rPr>
        <w:t>RELIABILITY</w:t>
      </w:r>
    </w:p>
    <w:p w14:paraId="5FA15760" w14:textId="33C3ADFE" w:rsidR="006720DE" w:rsidRPr="006720DE" w:rsidRDefault="006720DE" w:rsidP="006720DE">
      <w:pPr>
        <w:rPr>
          <w:lang w:val="sv-SE"/>
        </w:rPr>
      </w:pPr>
      <w:r w:rsidRPr="006720DE">
        <w:rPr>
          <w:lang w:val="sv-SE"/>
        </w:rPr>
        <w:t xml:space="preserve">  /VARIABLES=verbal.1 verbal.2 verbal.3 verbal.4 verbal.5 verbal.6 verbal.7 verbal.8 verbal.9</w:t>
      </w:r>
      <w:r>
        <w:rPr>
          <w:lang w:val="sv-SE"/>
        </w:rPr>
        <w:t xml:space="preserve"> </w:t>
      </w:r>
      <w:r w:rsidRPr="006720DE">
        <w:rPr>
          <w:lang w:val="sv-SE"/>
        </w:rPr>
        <w:t>verbal.10</w:t>
      </w:r>
    </w:p>
    <w:p w14:paraId="4BA1E979" w14:textId="77777777" w:rsidR="006720DE" w:rsidRPr="006720DE" w:rsidRDefault="006720DE" w:rsidP="006720DE">
      <w:pPr>
        <w:rPr>
          <w:lang w:val="sv-SE"/>
        </w:rPr>
      </w:pPr>
      <w:r w:rsidRPr="006720DE">
        <w:rPr>
          <w:lang w:val="sv-SE"/>
        </w:rPr>
        <w:t xml:space="preserve">  /</w:t>
      </w:r>
      <w:proofErr w:type="gramStart"/>
      <w:r w:rsidRPr="006720DE">
        <w:rPr>
          <w:lang w:val="sv-SE"/>
        </w:rPr>
        <w:t>SCALE(</w:t>
      </w:r>
      <w:proofErr w:type="gramEnd"/>
      <w:r w:rsidRPr="006720DE">
        <w:rPr>
          <w:lang w:val="sv-SE"/>
        </w:rPr>
        <w:t>'ALL VARIABLES') ALL</w:t>
      </w:r>
    </w:p>
    <w:p w14:paraId="1D869A81" w14:textId="77777777" w:rsidR="006720DE" w:rsidRPr="006720DE" w:rsidRDefault="006720DE" w:rsidP="006720DE">
      <w:pPr>
        <w:rPr>
          <w:lang w:val="sv-SE"/>
        </w:rPr>
      </w:pPr>
      <w:r w:rsidRPr="006720DE">
        <w:rPr>
          <w:lang w:val="sv-SE"/>
        </w:rPr>
        <w:t xml:space="preserve">  /MODEL=ALPHA.</w:t>
      </w:r>
    </w:p>
    <w:p w14:paraId="4FE20EA5" w14:textId="77777777" w:rsidR="006720DE" w:rsidRPr="006720DE" w:rsidRDefault="006720DE" w:rsidP="006720DE">
      <w:pPr>
        <w:autoSpaceDE w:val="0"/>
        <w:autoSpaceDN w:val="0"/>
        <w:adjustRightInd w:val="0"/>
        <w:spacing w:line="240" w:lineRule="auto"/>
        <w:rPr>
          <w:color w:val="000000"/>
          <w:sz w:val="20"/>
          <w:szCs w:val="20"/>
          <w:lang w:val="sv-SE"/>
        </w:rPr>
      </w:pPr>
    </w:p>
    <w:p w14:paraId="2E58AA3B" w14:textId="0557C22C" w:rsidR="006720DE" w:rsidRPr="00BC6792" w:rsidRDefault="00BC6792" w:rsidP="00BC6792">
      <w:pPr>
        <w:rPr>
          <w:lang w:val="sv-SE"/>
        </w:rPr>
      </w:pPr>
      <w:r>
        <w:rPr>
          <w:lang w:val="sv-SE"/>
        </w:rPr>
        <w:t xml:space="preserve">* </w:t>
      </w:r>
      <w:proofErr w:type="spellStart"/>
      <w:r>
        <w:rPr>
          <w:lang w:val="sv-SE"/>
        </w:rPr>
        <w:t>Analyses</w:t>
      </w:r>
      <w:proofErr w:type="spellEnd"/>
      <w:r>
        <w:rPr>
          <w:lang w:val="sv-SE"/>
        </w:rPr>
        <w:t xml:space="preserve"> of </w:t>
      </w:r>
      <w:proofErr w:type="spellStart"/>
      <w:r>
        <w:rPr>
          <w:lang w:val="sv-SE"/>
        </w:rPr>
        <w:t>physical</w:t>
      </w:r>
      <w:proofErr w:type="spellEnd"/>
      <w:r>
        <w:rPr>
          <w:lang w:val="sv-SE"/>
        </w:rPr>
        <w:t xml:space="preserve"> </w:t>
      </w:r>
      <w:proofErr w:type="spellStart"/>
      <w:r>
        <w:rPr>
          <w:lang w:val="sv-SE"/>
        </w:rPr>
        <w:t>confrontation</w:t>
      </w:r>
      <w:proofErr w:type="spellEnd"/>
      <w:r>
        <w:rPr>
          <w:lang w:val="sv-SE"/>
        </w:rPr>
        <w:t xml:space="preserve"> metanorm </w:t>
      </w:r>
      <w:proofErr w:type="spellStart"/>
      <w:r>
        <w:rPr>
          <w:lang w:val="sv-SE"/>
        </w:rPr>
        <w:t>measures</w:t>
      </w:r>
      <w:proofErr w:type="spellEnd"/>
      <w:r>
        <w:rPr>
          <w:lang w:val="sv-SE"/>
        </w:rPr>
        <w:t xml:space="preserve"> come </w:t>
      </w:r>
      <w:proofErr w:type="spellStart"/>
      <w:r>
        <w:rPr>
          <w:lang w:val="sv-SE"/>
        </w:rPr>
        <w:t>next</w:t>
      </w:r>
      <w:proofErr w:type="spellEnd"/>
      <w:r>
        <w:rPr>
          <w:lang w:val="sv-SE"/>
        </w:rPr>
        <w:t>.</w:t>
      </w:r>
    </w:p>
    <w:p w14:paraId="5277F963" w14:textId="77777777" w:rsidR="00BC6792" w:rsidRPr="00BC6792" w:rsidRDefault="00BC6792" w:rsidP="00BC6792">
      <w:pPr>
        <w:rPr>
          <w:lang w:val="sv-SE"/>
        </w:rPr>
      </w:pPr>
      <w:r w:rsidRPr="00BC6792">
        <w:rPr>
          <w:lang w:val="sv-SE"/>
        </w:rPr>
        <w:t>BOOTSTRAP</w:t>
      </w:r>
    </w:p>
    <w:p w14:paraId="5FA7252D" w14:textId="77777777" w:rsidR="00BC6792" w:rsidRPr="00BC6792" w:rsidRDefault="00BC6792" w:rsidP="00BC6792">
      <w:pPr>
        <w:rPr>
          <w:lang w:val="sv-SE"/>
        </w:rPr>
      </w:pPr>
      <w:r w:rsidRPr="00BC6792">
        <w:rPr>
          <w:lang w:val="sv-SE"/>
        </w:rPr>
        <w:t xml:space="preserve">  /SAMPLING METHOD=SIMPLE</w:t>
      </w:r>
    </w:p>
    <w:p w14:paraId="2A4A23DD" w14:textId="77777777" w:rsidR="00BC6792" w:rsidRPr="00BC6792" w:rsidRDefault="00BC6792" w:rsidP="00BC6792">
      <w:pPr>
        <w:rPr>
          <w:lang w:val="sv-SE"/>
        </w:rPr>
      </w:pPr>
      <w:r w:rsidRPr="00BC6792">
        <w:rPr>
          <w:lang w:val="sv-SE"/>
        </w:rPr>
        <w:t xml:space="preserve">  /VARIABLES INPUT=</w:t>
      </w:r>
      <w:proofErr w:type="spellStart"/>
      <w:r w:rsidRPr="00BC6792">
        <w:rPr>
          <w:lang w:val="sv-SE"/>
        </w:rPr>
        <w:t>metanorm_physical_uncontrolled</w:t>
      </w:r>
      <w:proofErr w:type="spellEnd"/>
      <w:r w:rsidRPr="00BC6792">
        <w:rPr>
          <w:lang w:val="sv-SE"/>
        </w:rPr>
        <w:t xml:space="preserve"> </w:t>
      </w:r>
      <w:proofErr w:type="spellStart"/>
      <w:proofErr w:type="gramStart"/>
      <w:r w:rsidRPr="00BC6792">
        <w:rPr>
          <w:lang w:val="sv-SE"/>
        </w:rPr>
        <w:t>phys.cooperation</w:t>
      </w:r>
      <w:proofErr w:type="spellEnd"/>
      <w:proofErr w:type="gramEnd"/>
    </w:p>
    <w:p w14:paraId="794E9A11" w14:textId="5B460E7C" w:rsidR="00BC6792" w:rsidRPr="00BC6792" w:rsidRDefault="00BC6792" w:rsidP="00BC6792">
      <w:pPr>
        <w:rPr>
          <w:lang w:val="sv-SE"/>
        </w:rPr>
      </w:pPr>
      <w:r w:rsidRPr="00BC6792">
        <w:rPr>
          <w:lang w:val="sv-SE"/>
        </w:rPr>
        <w:t xml:space="preserve">  /CRITERIA CILEVEL=95 CITYPE=BCA NSAMPLES=1000</w:t>
      </w:r>
    </w:p>
    <w:p w14:paraId="577974A3" w14:textId="77777777" w:rsidR="00BC6792" w:rsidRPr="00BC6792" w:rsidRDefault="00BC6792" w:rsidP="00BC6792">
      <w:pPr>
        <w:rPr>
          <w:lang w:val="sv-SE"/>
        </w:rPr>
      </w:pPr>
      <w:r w:rsidRPr="00BC6792">
        <w:rPr>
          <w:lang w:val="sv-SE"/>
        </w:rPr>
        <w:t xml:space="preserve">  /MISSING USERMISSING=EXCLUDE.</w:t>
      </w:r>
    </w:p>
    <w:p w14:paraId="12D32CBA" w14:textId="77777777" w:rsidR="00BC6792" w:rsidRPr="00BC6792" w:rsidRDefault="00BC6792" w:rsidP="00BC6792">
      <w:pPr>
        <w:rPr>
          <w:lang w:val="sv-SE"/>
        </w:rPr>
      </w:pPr>
      <w:r w:rsidRPr="00BC6792">
        <w:rPr>
          <w:lang w:val="sv-SE"/>
        </w:rPr>
        <w:t>CORRELATIONS</w:t>
      </w:r>
    </w:p>
    <w:p w14:paraId="4A67A48D" w14:textId="77777777" w:rsidR="00BC6792" w:rsidRPr="00BC6792" w:rsidRDefault="00BC6792" w:rsidP="00BC6792">
      <w:pPr>
        <w:rPr>
          <w:lang w:val="sv-SE"/>
        </w:rPr>
      </w:pPr>
      <w:r w:rsidRPr="00BC6792">
        <w:rPr>
          <w:lang w:val="sv-SE"/>
        </w:rPr>
        <w:t xml:space="preserve">  /VARIABLES=</w:t>
      </w:r>
      <w:proofErr w:type="spellStart"/>
      <w:r w:rsidRPr="00BC6792">
        <w:rPr>
          <w:lang w:val="sv-SE"/>
        </w:rPr>
        <w:t>metanorm_physical_uncontrolled</w:t>
      </w:r>
      <w:proofErr w:type="spellEnd"/>
      <w:r w:rsidRPr="00BC6792">
        <w:rPr>
          <w:lang w:val="sv-SE"/>
        </w:rPr>
        <w:t xml:space="preserve"> </w:t>
      </w:r>
      <w:proofErr w:type="spellStart"/>
      <w:proofErr w:type="gramStart"/>
      <w:r w:rsidRPr="00BC6792">
        <w:rPr>
          <w:lang w:val="sv-SE"/>
        </w:rPr>
        <w:t>phys.cooperation</w:t>
      </w:r>
      <w:proofErr w:type="spellEnd"/>
      <w:proofErr w:type="gramEnd"/>
    </w:p>
    <w:p w14:paraId="05208BEB" w14:textId="77777777" w:rsidR="00BC6792" w:rsidRPr="00BC6792" w:rsidRDefault="00BC6792" w:rsidP="00BC6792">
      <w:pPr>
        <w:rPr>
          <w:lang w:val="sv-SE"/>
        </w:rPr>
      </w:pPr>
      <w:r w:rsidRPr="00BC6792">
        <w:rPr>
          <w:lang w:val="sv-SE"/>
        </w:rPr>
        <w:t xml:space="preserve">  /PRINT=TWOTAIL NOSIG</w:t>
      </w:r>
    </w:p>
    <w:p w14:paraId="4CA46FEA" w14:textId="1DB5ED56" w:rsidR="00BC6792" w:rsidRPr="00BC6792" w:rsidRDefault="00BC6792" w:rsidP="00BC6792">
      <w:pPr>
        <w:rPr>
          <w:lang w:val="sv-SE"/>
        </w:rPr>
      </w:pPr>
      <w:r w:rsidRPr="00BC6792">
        <w:rPr>
          <w:lang w:val="sv-SE"/>
        </w:rPr>
        <w:t xml:space="preserve">  /MISSING=PAIRWISE.</w:t>
      </w:r>
    </w:p>
    <w:p w14:paraId="601CC8AF" w14:textId="77777777" w:rsidR="00BC6792" w:rsidRPr="00BC6792" w:rsidRDefault="00BC6792" w:rsidP="00BC6792">
      <w:pPr>
        <w:rPr>
          <w:lang w:val="sv-SE"/>
        </w:rPr>
      </w:pPr>
      <w:r w:rsidRPr="00BC6792">
        <w:rPr>
          <w:lang w:val="sv-SE"/>
        </w:rPr>
        <w:t>RELIABILITY</w:t>
      </w:r>
    </w:p>
    <w:p w14:paraId="4B4BBF9C" w14:textId="77777777" w:rsidR="00BC6792" w:rsidRPr="00BC6792" w:rsidRDefault="00BC6792" w:rsidP="00BC6792">
      <w:pPr>
        <w:rPr>
          <w:lang w:val="sv-SE"/>
        </w:rPr>
      </w:pPr>
      <w:r w:rsidRPr="00BC6792">
        <w:rPr>
          <w:lang w:val="sv-SE"/>
        </w:rPr>
        <w:t xml:space="preserve">  /VARIABLES=</w:t>
      </w:r>
      <w:proofErr w:type="spellStart"/>
      <w:r w:rsidRPr="00BC6792">
        <w:rPr>
          <w:lang w:val="sv-SE"/>
        </w:rPr>
        <w:t>phys.cooperation</w:t>
      </w:r>
      <w:proofErr w:type="spellEnd"/>
      <w:r w:rsidRPr="00BC6792">
        <w:rPr>
          <w:lang w:val="sv-SE"/>
        </w:rPr>
        <w:t xml:space="preserve"> </w:t>
      </w:r>
      <w:proofErr w:type="spellStart"/>
      <w:proofErr w:type="gramStart"/>
      <w:r w:rsidRPr="00BC6792">
        <w:rPr>
          <w:lang w:val="sv-SE"/>
        </w:rPr>
        <w:t>phys.insult</w:t>
      </w:r>
      <w:proofErr w:type="spellEnd"/>
      <w:proofErr w:type="gramEnd"/>
    </w:p>
    <w:p w14:paraId="34029BF0" w14:textId="77777777" w:rsidR="00BC6792" w:rsidRPr="00BC6792" w:rsidRDefault="00BC6792" w:rsidP="00BC6792">
      <w:pPr>
        <w:rPr>
          <w:lang w:val="sv-SE"/>
        </w:rPr>
      </w:pPr>
      <w:r w:rsidRPr="00BC6792">
        <w:rPr>
          <w:lang w:val="sv-SE"/>
        </w:rPr>
        <w:lastRenderedPageBreak/>
        <w:t xml:space="preserve">  /</w:t>
      </w:r>
      <w:proofErr w:type="gramStart"/>
      <w:r w:rsidRPr="00BC6792">
        <w:rPr>
          <w:lang w:val="sv-SE"/>
        </w:rPr>
        <w:t>SCALE(</w:t>
      </w:r>
      <w:proofErr w:type="gramEnd"/>
      <w:r w:rsidRPr="00BC6792">
        <w:rPr>
          <w:lang w:val="sv-SE"/>
        </w:rPr>
        <w:t>'ALL VARIABLES') ALL</w:t>
      </w:r>
    </w:p>
    <w:p w14:paraId="63251EFA" w14:textId="77777777" w:rsidR="00BC6792" w:rsidRPr="00BC6792" w:rsidRDefault="00BC6792" w:rsidP="00BC6792">
      <w:pPr>
        <w:rPr>
          <w:lang w:val="sv-SE"/>
        </w:rPr>
      </w:pPr>
      <w:r w:rsidRPr="00BC6792">
        <w:rPr>
          <w:lang w:val="sv-SE"/>
        </w:rPr>
        <w:t xml:space="preserve">  /MODEL=ALPHA.</w:t>
      </w:r>
    </w:p>
    <w:p w14:paraId="2A8CBACA" w14:textId="77777777" w:rsidR="00BA6FC8" w:rsidRDefault="00BA6FC8" w:rsidP="00BC6792">
      <w:pPr>
        <w:pStyle w:val="Heading1"/>
        <w:ind w:left="0" w:firstLine="0"/>
      </w:pPr>
    </w:p>
    <w:p w14:paraId="13B797E5" w14:textId="2E37B7A3" w:rsidR="00BA6FC8" w:rsidRDefault="00BA6FC8" w:rsidP="00BA6FC8">
      <w:pPr>
        <w:pStyle w:val="Heading1"/>
      </w:pPr>
      <w:bookmarkStart w:id="12" w:name="_Toc50723197"/>
      <w:r>
        <w:t>Hypothesis 3</w:t>
      </w:r>
      <w:bookmarkEnd w:id="12"/>
    </w:p>
    <w:p w14:paraId="0C7DCBB7" w14:textId="65992825" w:rsidR="00BA6FC8" w:rsidRDefault="00BC6792" w:rsidP="00BC6792">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r>
        <w:t xml:space="preserve">country </w:t>
      </w:r>
      <w:proofErr w:type="spellStart"/>
      <w:r>
        <w:t>measures</w:t>
      </w:r>
      <w:proofErr w:type="spellEnd"/>
      <w:r w:rsidRPr="00621292">
        <w:t xml:space="preserve"> (</w:t>
      </w:r>
      <w:proofErr w:type="spellStart"/>
      <w:r w:rsidRPr="00B77796">
        <w:rPr>
          <w:b/>
        </w:rPr>
        <w:t>Metanorms_and_other_country_measures</w:t>
      </w:r>
      <w:proofErr w:type="spellEnd"/>
      <w:r w:rsidRPr="00621292">
        <w:t>) to</w:t>
      </w:r>
      <w:r>
        <w:t xml:space="preserve"> </w:t>
      </w:r>
      <w:proofErr w:type="spellStart"/>
      <w:r>
        <w:t>perform</w:t>
      </w:r>
      <w:proofErr w:type="spellEnd"/>
      <w:r>
        <w:t xml:space="preserve"> the </w:t>
      </w:r>
      <w:proofErr w:type="spellStart"/>
      <w:r>
        <w:t>analysis</w:t>
      </w:r>
      <w:proofErr w:type="spellEnd"/>
      <w:r>
        <w:t xml:space="preserve"> of </w:t>
      </w:r>
      <w:proofErr w:type="spellStart"/>
      <w:r>
        <w:t>Hypothesis</w:t>
      </w:r>
      <w:proofErr w:type="spellEnd"/>
      <w:r>
        <w:t xml:space="preserve"> 3.</w:t>
      </w:r>
    </w:p>
    <w:p w14:paraId="3FA60209" w14:textId="5EA8F101" w:rsidR="00BC6792" w:rsidRDefault="00BC6792" w:rsidP="00BC6792">
      <w:pPr>
        <w:pStyle w:val="NoSpacing"/>
      </w:pPr>
    </w:p>
    <w:p w14:paraId="4997649F" w14:textId="77777777" w:rsidR="00BC6792" w:rsidRPr="00BC6792" w:rsidRDefault="00BC6792" w:rsidP="00BC6792">
      <w:pPr>
        <w:rPr>
          <w:lang w:val="sv-SE"/>
        </w:rPr>
      </w:pPr>
      <w:r w:rsidRPr="00BC6792">
        <w:rPr>
          <w:lang w:val="sv-SE"/>
        </w:rPr>
        <w:t>BOOTSTRAP</w:t>
      </w:r>
    </w:p>
    <w:p w14:paraId="4FFC0306" w14:textId="77777777" w:rsidR="00BC6792" w:rsidRPr="00BC6792" w:rsidRDefault="00BC6792" w:rsidP="00BC6792">
      <w:pPr>
        <w:rPr>
          <w:lang w:val="sv-SE"/>
        </w:rPr>
      </w:pPr>
      <w:r w:rsidRPr="00BC6792">
        <w:rPr>
          <w:lang w:val="sv-SE"/>
        </w:rPr>
        <w:t xml:space="preserve">  /SAMPLING METHOD=SIMPLE</w:t>
      </w:r>
    </w:p>
    <w:p w14:paraId="120CE02A" w14:textId="77777777" w:rsidR="00BC6792" w:rsidRPr="00BC6792" w:rsidRDefault="00BC6792" w:rsidP="00BC6792">
      <w:pPr>
        <w:rPr>
          <w:lang w:val="sv-SE"/>
        </w:rPr>
      </w:pPr>
      <w:r w:rsidRPr="00BC6792">
        <w:rPr>
          <w:lang w:val="sv-SE"/>
        </w:rPr>
        <w:t xml:space="preserve">  /VARIABLES INPUT=</w:t>
      </w:r>
      <w:proofErr w:type="spellStart"/>
      <w:r w:rsidRPr="00BC6792">
        <w:rPr>
          <w:lang w:val="sv-SE"/>
        </w:rPr>
        <w:t>metanorm_physical_uncontrolled</w:t>
      </w:r>
      <w:proofErr w:type="spellEnd"/>
      <w:r w:rsidRPr="00BC6792">
        <w:rPr>
          <w:lang w:val="sv-SE"/>
        </w:rPr>
        <w:t xml:space="preserve"> </w:t>
      </w:r>
      <w:proofErr w:type="spellStart"/>
      <w:r w:rsidRPr="00BC6792">
        <w:rPr>
          <w:lang w:val="sv-SE"/>
        </w:rPr>
        <w:t>metanorm_verbal_controlled</w:t>
      </w:r>
      <w:proofErr w:type="spellEnd"/>
    </w:p>
    <w:p w14:paraId="13005CB7" w14:textId="77777777" w:rsidR="00BC6792" w:rsidRPr="00BC6792" w:rsidRDefault="00BC6792" w:rsidP="00BC6792">
      <w:pPr>
        <w:rPr>
          <w:lang w:val="sv-SE"/>
        </w:rPr>
      </w:pPr>
      <w:r w:rsidRPr="00BC6792">
        <w:rPr>
          <w:lang w:val="sv-SE"/>
        </w:rPr>
        <w:t xml:space="preserve">    </w:t>
      </w:r>
      <w:proofErr w:type="spellStart"/>
      <w:r w:rsidRPr="00BC6792">
        <w:rPr>
          <w:lang w:val="sv-SE"/>
        </w:rPr>
        <w:t>metanorm_avoid_controlled</w:t>
      </w:r>
      <w:proofErr w:type="spellEnd"/>
      <w:r w:rsidRPr="00BC6792">
        <w:rPr>
          <w:lang w:val="sv-SE"/>
        </w:rPr>
        <w:t xml:space="preserve"> </w:t>
      </w:r>
      <w:proofErr w:type="spellStart"/>
      <w:r w:rsidRPr="00BC6792">
        <w:rPr>
          <w:lang w:val="sv-SE"/>
        </w:rPr>
        <w:t>metanorm_spread_controlled</w:t>
      </w:r>
      <w:proofErr w:type="spellEnd"/>
      <w:r w:rsidRPr="00BC6792">
        <w:rPr>
          <w:lang w:val="sv-SE"/>
        </w:rPr>
        <w:t xml:space="preserve"> </w:t>
      </w:r>
      <w:proofErr w:type="spellStart"/>
      <w:r w:rsidRPr="00BC6792">
        <w:rPr>
          <w:lang w:val="sv-SE"/>
        </w:rPr>
        <w:t>metanorm_nothing_controlled</w:t>
      </w:r>
      <w:proofErr w:type="spellEnd"/>
    </w:p>
    <w:p w14:paraId="0FF18777" w14:textId="6ACC515C" w:rsidR="00BC6792" w:rsidRPr="00BC6792" w:rsidRDefault="00BC6792" w:rsidP="00BC6792">
      <w:pPr>
        <w:rPr>
          <w:lang w:val="sv-SE"/>
        </w:rPr>
      </w:pPr>
      <w:r w:rsidRPr="00BC6792">
        <w:rPr>
          <w:lang w:val="sv-SE"/>
        </w:rPr>
        <w:t xml:space="preserve">  /CRITERIA CILEVEL=95 CITYPE=BCA NSAMPLES=1000</w:t>
      </w:r>
    </w:p>
    <w:p w14:paraId="07CB7D09" w14:textId="23E03134" w:rsidR="00BC6792" w:rsidRPr="00BC6792" w:rsidRDefault="00BC6792" w:rsidP="00BC6792">
      <w:pPr>
        <w:rPr>
          <w:lang w:val="sv-SE"/>
        </w:rPr>
      </w:pPr>
      <w:r w:rsidRPr="00BC6792">
        <w:rPr>
          <w:lang w:val="sv-SE"/>
        </w:rPr>
        <w:t xml:space="preserve">  /MISSING USERMISSING=EXCLUDE.</w:t>
      </w:r>
    </w:p>
    <w:p w14:paraId="248877FF" w14:textId="77777777" w:rsidR="00BC6792" w:rsidRPr="00BC6792" w:rsidRDefault="00BC6792" w:rsidP="00BC6792">
      <w:pPr>
        <w:rPr>
          <w:lang w:val="sv-SE"/>
        </w:rPr>
      </w:pPr>
      <w:r w:rsidRPr="00BC6792">
        <w:rPr>
          <w:lang w:val="sv-SE"/>
        </w:rPr>
        <w:t>PARTIAL CORR</w:t>
      </w:r>
    </w:p>
    <w:p w14:paraId="44A86B8F" w14:textId="2A967F85" w:rsidR="00BC6792" w:rsidRPr="00BC6792" w:rsidRDefault="00BC6792" w:rsidP="00BC6792">
      <w:pPr>
        <w:rPr>
          <w:lang w:val="sv-SE"/>
        </w:rPr>
      </w:pPr>
      <w:r w:rsidRPr="00BC6792">
        <w:rPr>
          <w:lang w:val="sv-SE"/>
        </w:rPr>
        <w:t xml:space="preserve">  /VARIABLES=</w:t>
      </w:r>
      <w:proofErr w:type="spellStart"/>
      <w:r w:rsidRPr="00BC6792">
        <w:rPr>
          <w:lang w:val="sv-SE"/>
        </w:rPr>
        <w:t>metanorm_physical_uncontrolled</w:t>
      </w:r>
      <w:proofErr w:type="spellEnd"/>
      <w:r w:rsidRPr="00BC6792">
        <w:rPr>
          <w:lang w:val="sv-SE"/>
        </w:rPr>
        <w:t xml:space="preserve"> </w:t>
      </w:r>
      <w:proofErr w:type="spellStart"/>
      <w:r w:rsidRPr="00BC6792">
        <w:rPr>
          <w:lang w:val="sv-SE"/>
        </w:rPr>
        <w:t>metanorm_verbal_controlled</w:t>
      </w:r>
      <w:proofErr w:type="spellEnd"/>
      <w:r w:rsidRPr="00BC6792">
        <w:rPr>
          <w:lang w:val="sv-SE"/>
        </w:rPr>
        <w:t xml:space="preserve"> </w:t>
      </w:r>
      <w:proofErr w:type="spellStart"/>
      <w:r w:rsidRPr="00BC6792">
        <w:rPr>
          <w:lang w:val="sv-SE"/>
        </w:rPr>
        <w:t>metanorm_avoid_controlled</w:t>
      </w:r>
      <w:proofErr w:type="spellEnd"/>
      <w:r>
        <w:rPr>
          <w:lang w:val="sv-SE"/>
        </w:rPr>
        <w:t xml:space="preserve"> </w:t>
      </w:r>
      <w:proofErr w:type="spellStart"/>
      <w:r w:rsidRPr="00BC6792">
        <w:rPr>
          <w:lang w:val="sv-SE"/>
        </w:rPr>
        <w:t>metanorm_spread_controlled</w:t>
      </w:r>
      <w:proofErr w:type="spellEnd"/>
      <w:r w:rsidRPr="00BC6792">
        <w:rPr>
          <w:lang w:val="sv-SE"/>
        </w:rPr>
        <w:t xml:space="preserve"> BY </w:t>
      </w:r>
      <w:proofErr w:type="spellStart"/>
      <w:r w:rsidRPr="00BC6792">
        <w:rPr>
          <w:lang w:val="sv-SE"/>
        </w:rPr>
        <w:t>metanorm_nothing_controlled</w:t>
      </w:r>
      <w:proofErr w:type="spellEnd"/>
    </w:p>
    <w:p w14:paraId="0C33266B" w14:textId="77777777" w:rsidR="00BC6792" w:rsidRPr="00BC6792" w:rsidRDefault="00BC6792" w:rsidP="00BC6792">
      <w:pPr>
        <w:rPr>
          <w:lang w:val="sv-SE"/>
        </w:rPr>
      </w:pPr>
      <w:r w:rsidRPr="00BC6792">
        <w:rPr>
          <w:lang w:val="sv-SE"/>
        </w:rPr>
        <w:t xml:space="preserve">  /SIGNIFICANCE=TWOTAIL</w:t>
      </w:r>
    </w:p>
    <w:p w14:paraId="215585B4" w14:textId="77777777" w:rsidR="00BC6792" w:rsidRPr="00BC6792" w:rsidRDefault="00BC6792" w:rsidP="00BC6792">
      <w:pPr>
        <w:rPr>
          <w:lang w:val="sv-SE"/>
        </w:rPr>
      </w:pPr>
      <w:r w:rsidRPr="00BC6792">
        <w:rPr>
          <w:lang w:val="sv-SE"/>
        </w:rPr>
        <w:t xml:space="preserve">  /MISSING=LISTWISE.</w:t>
      </w:r>
    </w:p>
    <w:p w14:paraId="68F71205" w14:textId="6D19D6B2" w:rsidR="00BC6792" w:rsidRDefault="00BC6792" w:rsidP="00BC6792">
      <w:pPr>
        <w:autoSpaceDE w:val="0"/>
        <w:autoSpaceDN w:val="0"/>
        <w:adjustRightInd w:val="0"/>
        <w:spacing w:line="240" w:lineRule="auto"/>
        <w:rPr>
          <w:color w:val="000000"/>
          <w:sz w:val="20"/>
          <w:szCs w:val="20"/>
          <w:lang w:val="sv-SE"/>
        </w:rPr>
      </w:pPr>
    </w:p>
    <w:p w14:paraId="134E6673" w14:textId="41BCFFF3" w:rsidR="009E7BA2" w:rsidRDefault="009E7BA2" w:rsidP="00BC6792">
      <w:pPr>
        <w:autoSpaceDE w:val="0"/>
        <w:autoSpaceDN w:val="0"/>
        <w:adjustRightInd w:val="0"/>
        <w:spacing w:line="240" w:lineRule="auto"/>
        <w:rPr>
          <w:color w:val="000000"/>
          <w:sz w:val="20"/>
          <w:szCs w:val="20"/>
          <w:lang w:val="sv-SE"/>
        </w:rPr>
      </w:pPr>
    </w:p>
    <w:p w14:paraId="0AB3F3A2" w14:textId="4976C9D4" w:rsidR="009E7BA2" w:rsidRDefault="009E7BA2" w:rsidP="009E7BA2">
      <w:pPr>
        <w:pStyle w:val="Heading1"/>
        <w:rPr>
          <w:lang w:val="sv-SE"/>
        </w:rPr>
      </w:pPr>
      <w:bookmarkStart w:id="13" w:name="_Toc50723198"/>
      <w:r>
        <w:rPr>
          <w:lang w:val="sv-SE"/>
        </w:rPr>
        <w:t xml:space="preserve">Country </w:t>
      </w:r>
      <w:proofErr w:type="spellStart"/>
      <w:r>
        <w:rPr>
          <w:lang w:val="sv-SE"/>
        </w:rPr>
        <w:t>measures</w:t>
      </w:r>
      <w:proofErr w:type="spellEnd"/>
      <w:r>
        <w:rPr>
          <w:lang w:val="sv-SE"/>
        </w:rPr>
        <w:t xml:space="preserve"> of </w:t>
      </w:r>
      <w:proofErr w:type="spellStart"/>
      <w:r>
        <w:rPr>
          <w:lang w:val="sv-SE"/>
        </w:rPr>
        <w:t>use</w:t>
      </w:r>
      <w:proofErr w:type="spellEnd"/>
      <w:r>
        <w:rPr>
          <w:lang w:val="sv-SE"/>
        </w:rPr>
        <w:t xml:space="preserve"> of different </w:t>
      </w:r>
      <w:proofErr w:type="spellStart"/>
      <w:r>
        <w:rPr>
          <w:lang w:val="sv-SE"/>
        </w:rPr>
        <w:t>reponses</w:t>
      </w:r>
      <w:bookmarkEnd w:id="13"/>
      <w:proofErr w:type="spellEnd"/>
    </w:p>
    <w:p w14:paraId="610D4EDD" w14:textId="10C56222" w:rsidR="009E7BA2" w:rsidRPr="009E7BA2" w:rsidRDefault="009E7BA2" w:rsidP="009E7BA2">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w:t>
      </w:r>
      <w:r w:rsidRPr="005C356C">
        <w:rPr>
          <w:b/>
          <w:bCs/>
        </w:rPr>
        <w:t>ISMN_10_rows_per_subject</w:t>
      </w:r>
      <w:r w:rsidRPr="005C356C">
        <w:t xml:space="preserve"> </w:t>
      </w:r>
      <w:r w:rsidRPr="00621292">
        <w:rPr>
          <w:bCs/>
        </w:rPr>
        <w:t>to</w:t>
      </w:r>
      <w:r>
        <w:rPr>
          <w:bCs/>
        </w:rPr>
        <w:t xml:space="preserve"> </w:t>
      </w:r>
      <w:proofErr w:type="spellStart"/>
      <w:r>
        <w:rPr>
          <w:bCs/>
        </w:rPr>
        <w:t>calculate</w:t>
      </w:r>
      <w:proofErr w:type="spellEnd"/>
      <w:r>
        <w:rPr>
          <w:bCs/>
        </w:rPr>
        <w:t xml:space="preserve"> country </w:t>
      </w:r>
      <w:proofErr w:type="spellStart"/>
      <w:r>
        <w:rPr>
          <w:bCs/>
        </w:rPr>
        <w:t>measures</w:t>
      </w:r>
      <w:proofErr w:type="spellEnd"/>
      <w:r>
        <w:rPr>
          <w:bCs/>
        </w:rPr>
        <w:t xml:space="preserve"> of the </w:t>
      </w:r>
      <w:proofErr w:type="spellStart"/>
      <w:r>
        <w:rPr>
          <w:bCs/>
        </w:rPr>
        <w:t>use</w:t>
      </w:r>
      <w:proofErr w:type="spellEnd"/>
      <w:r>
        <w:rPr>
          <w:bCs/>
        </w:rPr>
        <w:t xml:space="preserve"> of </w:t>
      </w:r>
      <w:proofErr w:type="spellStart"/>
      <w:r>
        <w:rPr>
          <w:bCs/>
        </w:rPr>
        <w:t>confrontation</w:t>
      </w:r>
      <w:proofErr w:type="spellEnd"/>
      <w:r>
        <w:rPr>
          <w:bCs/>
        </w:rPr>
        <w:t xml:space="preserve">, social ostracism, and </w:t>
      </w:r>
      <w:proofErr w:type="spellStart"/>
      <w:r>
        <w:rPr>
          <w:bCs/>
        </w:rPr>
        <w:t>gossip</w:t>
      </w:r>
      <w:proofErr w:type="spellEnd"/>
      <w:r>
        <w:rPr>
          <w:bCs/>
        </w:rPr>
        <w:t xml:space="preserve">, </w:t>
      </w:r>
      <w:proofErr w:type="spellStart"/>
      <w:r>
        <w:t>which</w:t>
      </w:r>
      <w:proofErr w:type="spellEnd"/>
      <w:r>
        <w:t xml:space="preserve"> </w:t>
      </w:r>
      <w:proofErr w:type="spellStart"/>
      <w:r>
        <w:t>were</w:t>
      </w:r>
      <w:proofErr w:type="spellEnd"/>
      <w:r>
        <w:t xml:space="preserve"> </w:t>
      </w:r>
      <w:proofErr w:type="spellStart"/>
      <w:r>
        <w:t>manually</w:t>
      </w:r>
      <w:proofErr w:type="spellEnd"/>
      <w:r>
        <w:t xml:space="preserve"> </w:t>
      </w:r>
      <w:proofErr w:type="spellStart"/>
      <w:r>
        <w:t>copied</w:t>
      </w:r>
      <w:proofErr w:type="spellEnd"/>
      <w:r>
        <w:t>-and-</w:t>
      </w:r>
      <w:proofErr w:type="spellStart"/>
      <w:r>
        <w:t>pasted</w:t>
      </w:r>
      <w:proofErr w:type="spellEnd"/>
      <w:r>
        <w:t xml:space="preserve"> to the </w:t>
      </w:r>
      <w:proofErr w:type="spellStart"/>
      <w:r>
        <w:t>file</w:t>
      </w:r>
      <w:proofErr w:type="spellEnd"/>
      <w:r>
        <w:t xml:space="preserve"> </w:t>
      </w:r>
      <w:proofErr w:type="spellStart"/>
      <w:r w:rsidRPr="00B77796">
        <w:rPr>
          <w:b/>
          <w:bCs/>
        </w:rPr>
        <w:t>Metanorms_and_other_country_measures</w:t>
      </w:r>
      <w:proofErr w:type="spellEnd"/>
      <w:r>
        <w:rPr>
          <w:b/>
          <w:bCs/>
        </w:rPr>
        <w:t xml:space="preserve"> </w:t>
      </w:r>
      <w:r>
        <w:t>(</w:t>
      </w:r>
      <w:proofErr w:type="spellStart"/>
      <w:r>
        <w:t>stored</w:t>
      </w:r>
      <w:proofErr w:type="spellEnd"/>
      <w:r>
        <w:t xml:space="preserve"> as </w:t>
      </w:r>
      <w:proofErr w:type="spellStart"/>
      <w:r>
        <w:t>variables</w:t>
      </w:r>
      <w:proofErr w:type="spellEnd"/>
      <w:r>
        <w:t xml:space="preserve"> </w:t>
      </w:r>
      <w:proofErr w:type="spellStart"/>
      <w:r w:rsidRPr="009E7BA2">
        <w:rPr>
          <w:i/>
          <w:iCs/>
        </w:rPr>
        <w:t>Use_confront_mean</w:t>
      </w:r>
      <w:proofErr w:type="spellEnd"/>
      <w:r>
        <w:rPr>
          <w:i/>
          <w:iCs/>
        </w:rPr>
        <w:t xml:space="preserve">, </w:t>
      </w:r>
      <w:proofErr w:type="spellStart"/>
      <w:r w:rsidRPr="009E7BA2">
        <w:rPr>
          <w:i/>
          <w:iCs/>
        </w:rPr>
        <w:t>Use_avoid_mean</w:t>
      </w:r>
      <w:proofErr w:type="spellEnd"/>
      <w:r>
        <w:rPr>
          <w:i/>
          <w:iCs/>
        </w:rPr>
        <w:t>,</w:t>
      </w:r>
      <w:r>
        <w:t xml:space="preserve"> </w:t>
      </w:r>
      <w:proofErr w:type="spellStart"/>
      <w:r w:rsidRPr="009E7BA2">
        <w:rPr>
          <w:i/>
          <w:iCs/>
        </w:rPr>
        <w:t>Use_spread_mean</w:t>
      </w:r>
      <w:proofErr w:type="spellEnd"/>
      <w:r>
        <w:t>).</w:t>
      </w:r>
    </w:p>
    <w:p w14:paraId="012161DC" w14:textId="77777777" w:rsidR="009E7BA2" w:rsidRDefault="009E7BA2" w:rsidP="00BC6792">
      <w:pPr>
        <w:autoSpaceDE w:val="0"/>
        <w:autoSpaceDN w:val="0"/>
        <w:adjustRightInd w:val="0"/>
        <w:spacing w:line="240" w:lineRule="auto"/>
        <w:rPr>
          <w:color w:val="000000"/>
          <w:sz w:val="20"/>
          <w:szCs w:val="20"/>
          <w:lang w:val="sv-SE"/>
        </w:rPr>
      </w:pPr>
    </w:p>
    <w:p w14:paraId="684C700E" w14:textId="77777777" w:rsidR="009E7BA2" w:rsidRPr="009E7BA2" w:rsidRDefault="009E7BA2" w:rsidP="009E7BA2">
      <w:pPr>
        <w:rPr>
          <w:lang w:val="sv-SE"/>
        </w:rPr>
      </w:pPr>
      <w:r w:rsidRPr="009E7BA2">
        <w:rPr>
          <w:lang w:val="sv-SE"/>
        </w:rPr>
        <w:t>AGGREGATE</w:t>
      </w:r>
    </w:p>
    <w:p w14:paraId="5773B7FB" w14:textId="271701C0" w:rsidR="009E7BA2" w:rsidRPr="009E7BA2" w:rsidRDefault="009E7BA2" w:rsidP="009E7BA2">
      <w:pPr>
        <w:rPr>
          <w:lang w:val="sv-SE"/>
        </w:rPr>
      </w:pPr>
      <w:r w:rsidRPr="009E7BA2">
        <w:rPr>
          <w:lang w:val="sv-SE"/>
        </w:rPr>
        <w:t xml:space="preserve">  /OUTFILE='</w:t>
      </w:r>
      <w:proofErr w:type="spellStart"/>
      <w:r w:rsidRPr="009E7BA2">
        <w:rPr>
          <w:lang w:val="sv-SE"/>
        </w:rPr>
        <w:t>aggr_</w:t>
      </w:r>
      <w:r>
        <w:rPr>
          <w:lang w:val="sv-SE"/>
        </w:rPr>
        <w:t>use</w:t>
      </w:r>
      <w:proofErr w:type="spellEnd"/>
      <w:r w:rsidRPr="009E7BA2">
        <w:rPr>
          <w:lang w:val="sv-SE"/>
        </w:rPr>
        <w:t>'</w:t>
      </w:r>
    </w:p>
    <w:p w14:paraId="0D65EB6F" w14:textId="77777777" w:rsidR="009E7BA2" w:rsidRPr="009E7BA2" w:rsidRDefault="009E7BA2" w:rsidP="009E7BA2">
      <w:pPr>
        <w:rPr>
          <w:lang w:val="sv-SE"/>
        </w:rPr>
      </w:pPr>
      <w:r w:rsidRPr="009E7BA2">
        <w:rPr>
          <w:lang w:val="sv-SE"/>
        </w:rPr>
        <w:t xml:space="preserve">  /BREAK=</w:t>
      </w:r>
      <w:proofErr w:type="spellStart"/>
      <w:r w:rsidRPr="009E7BA2">
        <w:rPr>
          <w:lang w:val="sv-SE"/>
        </w:rPr>
        <w:t>SiteCountry</w:t>
      </w:r>
      <w:proofErr w:type="spellEnd"/>
    </w:p>
    <w:p w14:paraId="673C5758" w14:textId="77777777" w:rsidR="009E7BA2" w:rsidRPr="009E7BA2" w:rsidRDefault="009E7BA2" w:rsidP="009E7BA2">
      <w:pPr>
        <w:rPr>
          <w:lang w:val="sv-SE"/>
        </w:rPr>
      </w:pPr>
      <w:r w:rsidRPr="009E7BA2">
        <w:rPr>
          <w:lang w:val="sv-SE"/>
        </w:rPr>
        <w:t xml:space="preserve">  /</w:t>
      </w:r>
      <w:proofErr w:type="spellStart"/>
      <w:r w:rsidRPr="009E7BA2">
        <w:rPr>
          <w:lang w:val="sv-SE"/>
        </w:rPr>
        <w:t>Use_confront_mean</w:t>
      </w:r>
      <w:proofErr w:type="spellEnd"/>
      <w:r w:rsidRPr="009E7BA2">
        <w:rPr>
          <w:lang w:val="sv-SE"/>
        </w:rPr>
        <w:t>=MEAN(</w:t>
      </w:r>
      <w:proofErr w:type="spellStart"/>
      <w:r w:rsidRPr="009E7BA2">
        <w:rPr>
          <w:lang w:val="sv-SE"/>
        </w:rPr>
        <w:t>You_confront</w:t>
      </w:r>
      <w:proofErr w:type="spellEnd"/>
      <w:r w:rsidRPr="009E7BA2">
        <w:rPr>
          <w:lang w:val="sv-SE"/>
        </w:rPr>
        <w:t>)</w:t>
      </w:r>
    </w:p>
    <w:p w14:paraId="10EFA902" w14:textId="77777777" w:rsidR="009E7BA2" w:rsidRPr="009E7BA2" w:rsidRDefault="009E7BA2" w:rsidP="009E7BA2">
      <w:pPr>
        <w:rPr>
          <w:lang w:val="sv-SE"/>
        </w:rPr>
      </w:pPr>
      <w:r w:rsidRPr="009E7BA2">
        <w:rPr>
          <w:lang w:val="sv-SE"/>
        </w:rPr>
        <w:t xml:space="preserve">  /</w:t>
      </w:r>
      <w:proofErr w:type="spellStart"/>
      <w:r w:rsidRPr="009E7BA2">
        <w:rPr>
          <w:lang w:val="sv-SE"/>
        </w:rPr>
        <w:t>Use_spread_mean</w:t>
      </w:r>
      <w:proofErr w:type="spellEnd"/>
      <w:r w:rsidRPr="009E7BA2">
        <w:rPr>
          <w:lang w:val="sv-SE"/>
        </w:rPr>
        <w:t>=MEAN(</w:t>
      </w:r>
      <w:proofErr w:type="spellStart"/>
      <w:r w:rsidRPr="009E7BA2">
        <w:rPr>
          <w:lang w:val="sv-SE"/>
        </w:rPr>
        <w:t>You_Talk</w:t>
      </w:r>
      <w:proofErr w:type="spellEnd"/>
      <w:r w:rsidRPr="009E7BA2">
        <w:rPr>
          <w:lang w:val="sv-SE"/>
        </w:rPr>
        <w:t>)</w:t>
      </w:r>
    </w:p>
    <w:p w14:paraId="6F612078" w14:textId="38AAE391" w:rsidR="00BA6FC8" w:rsidRDefault="009E7BA2" w:rsidP="009E7BA2">
      <w:pPr>
        <w:rPr>
          <w:lang w:val="sv-SE"/>
        </w:rPr>
      </w:pPr>
      <w:r w:rsidRPr="009E7BA2">
        <w:rPr>
          <w:lang w:val="sv-SE"/>
        </w:rPr>
        <w:t xml:space="preserve">  /</w:t>
      </w:r>
      <w:proofErr w:type="spellStart"/>
      <w:r w:rsidRPr="009E7BA2">
        <w:rPr>
          <w:lang w:val="sv-SE"/>
        </w:rPr>
        <w:t>Use_avoid_mean</w:t>
      </w:r>
      <w:proofErr w:type="spellEnd"/>
      <w:r w:rsidRPr="009E7BA2">
        <w:rPr>
          <w:lang w:val="sv-SE"/>
        </w:rPr>
        <w:t>=MEAN(</w:t>
      </w:r>
      <w:proofErr w:type="spellStart"/>
      <w:r w:rsidRPr="009E7BA2">
        <w:rPr>
          <w:lang w:val="sv-SE"/>
        </w:rPr>
        <w:t>You_avoid</w:t>
      </w:r>
      <w:proofErr w:type="spellEnd"/>
      <w:r w:rsidRPr="009E7BA2">
        <w:rPr>
          <w:lang w:val="sv-SE"/>
        </w:rPr>
        <w:t>)</w:t>
      </w:r>
      <w:r>
        <w:rPr>
          <w:lang w:val="sv-SE"/>
        </w:rPr>
        <w:t>.</w:t>
      </w:r>
    </w:p>
    <w:p w14:paraId="0EE8F53A" w14:textId="77777777" w:rsidR="009E7BA2" w:rsidRPr="009E7BA2" w:rsidRDefault="009E7BA2" w:rsidP="009E7BA2">
      <w:pPr>
        <w:rPr>
          <w:lang w:val="sv-SE"/>
        </w:rPr>
      </w:pPr>
    </w:p>
    <w:p w14:paraId="24F569FD" w14:textId="37C7CCA5" w:rsidR="00BA6FC8" w:rsidRDefault="00BA6FC8" w:rsidP="00BA6FC8">
      <w:pPr>
        <w:pStyle w:val="Heading1"/>
      </w:pPr>
      <w:bookmarkStart w:id="14" w:name="_Toc50723199"/>
      <w:r>
        <w:t>Hypothesis 4</w:t>
      </w:r>
      <w:bookmarkEnd w:id="14"/>
    </w:p>
    <w:p w14:paraId="1B39E2D9" w14:textId="6A56670D" w:rsidR="00255AB3" w:rsidRDefault="00255AB3" w:rsidP="00255AB3">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r>
        <w:t xml:space="preserve">country </w:t>
      </w:r>
      <w:proofErr w:type="spellStart"/>
      <w:r>
        <w:t>measures</w:t>
      </w:r>
      <w:proofErr w:type="spellEnd"/>
      <w:r w:rsidRPr="00621292">
        <w:t xml:space="preserve"> (</w:t>
      </w:r>
      <w:proofErr w:type="spellStart"/>
      <w:r w:rsidRPr="00B77796">
        <w:rPr>
          <w:b/>
        </w:rPr>
        <w:t>Metanorms_and_other_country_measures</w:t>
      </w:r>
      <w:proofErr w:type="spellEnd"/>
      <w:r w:rsidRPr="00621292">
        <w:t>) to</w:t>
      </w:r>
      <w:r>
        <w:t xml:space="preserve"> </w:t>
      </w:r>
      <w:proofErr w:type="spellStart"/>
      <w:r>
        <w:t>perform</w:t>
      </w:r>
      <w:proofErr w:type="spellEnd"/>
      <w:r>
        <w:t xml:space="preserve"> the </w:t>
      </w:r>
      <w:proofErr w:type="spellStart"/>
      <w:r>
        <w:t>analysis</w:t>
      </w:r>
      <w:proofErr w:type="spellEnd"/>
      <w:r>
        <w:t xml:space="preserve"> of </w:t>
      </w:r>
      <w:proofErr w:type="spellStart"/>
      <w:r>
        <w:t>Hypothesis</w:t>
      </w:r>
      <w:proofErr w:type="spellEnd"/>
      <w:r>
        <w:t xml:space="preserve"> 4.</w:t>
      </w:r>
    </w:p>
    <w:p w14:paraId="3B4B220F" w14:textId="4C66753C" w:rsidR="002734BC" w:rsidRDefault="002734BC" w:rsidP="00BA6FC8">
      <w:pPr>
        <w:pStyle w:val="NoSpacing"/>
        <w:rPr>
          <w:bCs/>
        </w:rPr>
      </w:pPr>
    </w:p>
    <w:p w14:paraId="51981D4B" w14:textId="77777777" w:rsidR="002734BC" w:rsidRDefault="002734BC" w:rsidP="00255AB3">
      <w:r>
        <w:t>BOOTSTRAP</w:t>
      </w:r>
    </w:p>
    <w:p w14:paraId="53A8B3B7" w14:textId="77777777" w:rsidR="002734BC" w:rsidRDefault="002734BC" w:rsidP="00255AB3">
      <w:r>
        <w:t xml:space="preserve">  /SAMPLING METHOD=SIMPLE</w:t>
      </w:r>
    </w:p>
    <w:p w14:paraId="0A035BC9" w14:textId="77777777" w:rsidR="002734BC" w:rsidRDefault="002734BC" w:rsidP="00255AB3">
      <w:r>
        <w:t xml:space="preserve">  /VARIABLES INPUT=</w:t>
      </w:r>
      <w:proofErr w:type="spellStart"/>
      <w:r>
        <w:t>metanorm_physical_uncontrolled</w:t>
      </w:r>
      <w:proofErr w:type="spellEnd"/>
      <w:r>
        <w:t xml:space="preserve"> </w:t>
      </w:r>
      <w:proofErr w:type="spellStart"/>
      <w:r>
        <w:t>metanorm_verbal_controlled</w:t>
      </w:r>
      <w:proofErr w:type="spellEnd"/>
    </w:p>
    <w:p w14:paraId="0FC5A128" w14:textId="5C79CD28" w:rsidR="002734BC" w:rsidRDefault="002734BC" w:rsidP="00255AB3">
      <w:r>
        <w:t xml:space="preserve">    </w:t>
      </w:r>
      <w:proofErr w:type="spellStart"/>
      <w:r>
        <w:t>metanorm_avoid_controlled</w:t>
      </w:r>
      <w:proofErr w:type="spellEnd"/>
      <w:r>
        <w:t xml:space="preserve"> </w:t>
      </w:r>
      <w:proofErr w:type="spellStart"/>
      <w:r>
        <w:t>metanorm_spread_controlled</w:t>
      </w:r>
      <w:proofErr w:type="spellEnd"/>
      <w:r>
        <w:t xml:space="preserve"> </w:t>
      </w:r>
      <w:proofErr w:type="spellStart"/>
      <w:r>
        <w:t>metanorm_nothing_controlled</w:t>
      </w:r>
      <w:proofErr w:type="spellEnd"/>
      <w:r>
        <w:t xml:space="preserve"> </w:t>
      </w:r>
      <w:proofErr w:type="spellStart"/>
      <w:r>
        <w:t>Use_confront_mean</w:t>
      </w:r>
      <w:proofErr w:type="spellEnd"/>
      <w:r w:rsidR="00255AB3">
        <w:t xml:space="preserve"> </w:t>
      </w:r>
      <w:proofErr w:type="spellStart"/>
      <w:r>
        <w:t>Use_spread_mean</w:t>
      </w:r>
      <w:proofErr w:type="spellEnd"/>
      <w:r>
        <w:t xml:space="preserve"> </w:t>
      </w:r>
      <w:proofErr w:type="spellStart"/>
      <w:r>
        <w:t>Use_avoid_mean</w:t>
      </w:r>
      <w:proofErr w:type="spellEnd"/>
    </w:p>
    <w:p w14:paraId="2BC44556" w14:textId="2D123B9A" w:rsidR="002734BC" w:rsidRDefault="002734BC" w:rsidP="00255AB3">
      <w:r>
        <w:t xml:space="preserve">  /CRITERIA CILEVEL=95 CITYPE=BCA NSAMPLES=1000</w:t>
      </w:r>
    </w:p>
    <w:p w14:paraId="23A4CADD" w14:textId="77777777" w:rsidR="002734BC" w:rsidRDefault="002734BC" w:rsidP="00255AB3">
      <w:r>
        <w:t xml:space="preserve">  /MISSING USERMISSING=EXCLUDE.</w:t>
      </w:r>
    </w:p>
    <w:p w14:paraId="040732DE" w14:textId="47C06C1F" w:rsidR="002734BC" w:rsidRDefault="002734BC" w:rsidP="00255AB3">
      <w:r>
        <w:t xml:space="preserve">CORRELATIONS </w:t>
      </w:r>
      <w:proofErr w:type="spellStart"/>
      <w:r>
        <w:t>Use_confront_mean</w:t>
      </w:r>
      <w:proofErr w:type="spellEnd"/>
      <w:r>
        <w:t xml:space="preserve"> </w:t>
      </w:r>
      <w:proofErr w:type="spellStart"/>
      <w:r>
        <w:t>Use_avoid_mean</w:t>
      </w:r>
      <w:proofErr w:type="spellEnd"/>
      <w:r>
        <w:t xml:space="preserve"> </w:t>
      </w:r>
      <w:proofErr w:type="spellStart"/>
      <w:r>
        <w:t>Use_spread_mean</w:t>
      </w:r>
      <w:proofErr w:type="spellEnd"/>
      <w:r>
        <w:t xml:space="preserve"> WITH </w:t>
      </w:r>
      <w:proofErr w:type="spellStart"/>
      <w:r>
        <w:t>metanorm_physical_uncontrolled</w:t>
      </w:r>
      <w:proofErr w:type="spellEnd"/>
      <w:r>
        <w:t xml:space="preserve"> </w:t>
      </w:r>
      <w:proofErr w:type="spellStart"/>
      <w:r>
        <w:t>metanorm_verbal_controlled</w:t>
      </w:r>
      <w:proofErr w:type="spellEnd"/>
      <w:r>
        <w:t xml:space="preserve"> </w:t>
      </w:r>
      <w:proofErr w:type="spellStart"/>
      <w:r>
        <w:t>metanorm_avoid_controlled</w:t>
      </w:r>
      <w:proofErr w:type="spellEnd"/>
    </w:p>
    <w:p w14:paraId="11AC6C32" w14:textId="23371311" w:rsidR="002734BC" w:rsidRDefault="002734BC" w:rsidP="00255AB3">
      <w:r>
        <w:t xml:space="preserve">    </w:t>
      </w:r>
      <w:proofErr w:type="spellStart"/>
      <w:r>
        <w:t>metanorm_spread_controlled</w:t>
      </w:r>
      <w:proofErr w:type="spellEnd"/>
      <w:r>
        <w:t xml:space="preserve"> </w:t>
      </w:r>
      <w:proofErr w:type="spellStart"/>
      <w:r>
        <w:t>metanorm_nothing_controlled</w:t>
      </w:r>
      <w:proofErr w:type="spellEnd"/>
      <w:r>
        <w:t>.</w:t>
      </w:r>
    </w:p>
    <w:p w14:paraId="1520C36A" w14:textId="0D009F1C" w:rsidR="00BA6FC8" w:rsidRDefault="00BA6FC8" w:rsidP="00EF676B">
      <w:pPr>
        <w:pStyle w:val="Heading3"/>
      </w:pPr>
    </w:p>
    <w:p w14:paraId="6BE4B47C" w14:textId="3FECE58B" w:rsidR="00BA6FC8" w:rsidRDefault="00BA6FC8" w:rsidP="00BA6FC8"/>
    <w:p w14:paraId="4867CEED" w14:textId="06537F3C" w:rsidR="00255AB3" w:rsidRDefault="00255AB3" w:rsidP="00255AB3">
      <w:pPr>
        <w:pStyle w:val="Heading1"/>
      </w:pPr>
      <w:bookmarkStart w:id="15" w:name="_Toc50723200"/>
      <w:r>
        <w:t>C</w:t>
      </w:r>
      <w:r w:rsidR="009E7BA2">
        <w:t>ountry measures of</w:t>
      </w:r>
      <w:r>
        <w:t xml:space="preserve"> culture</w:t>
      </w:r>
      <w:r w:rsidR="009E7BA2">
        <w:t xml:space="preserve"> from survey data</w:t>
      </w:r>
      <w:bookmarkEnd w:id="15"/>
    </w:p>
    <w:p w14:paraId="5E137D6B" w14:textId="7EADF13A" w:rsidR="008A2569" w:rsidRPr="008A2569" w:rsidRDefault="00255AB3" w:rsidP="008A2569">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w:t>
      </w:r>
      <w:r w:rsidR="005C356C" w:rsidRPr="005C356C">
        <w:rPr>
          <w:b/>
          <w:bCs/>
        </w:rPr>
        <w:t>ISMN_10_rows_per_subject</w:t>
      </w:r>
      <w:r w:rsidR="005C356C" w:rsidRPr="005C356C">
        <w:t xml:space="preserve"> </w:t>
      </w:r>
      <w:r w:rsidRPr="00621292">
        <w:rPr>
          <w:bCs/>
        </w:rPr>
        <w:t>to</w:t>
      </w:r>
      <w:r w:rsidR="005C356C">
        <w:rPr>
          <w:bCs/>
        </w:rPr>
        <w:t xml:space="preserve"> </w:t>
      </w:r>
      <w:proofErr w:type="spellStart"/>
      <w:r w:rsidR="005C356C">
        <w:rPr>
          <w:bCs/>
        </w:rPr>
        <w:t>calculate</w:t>
      </w:r>
      <w:proofErr w:type="spellEnd"/>
      <w:r w:rsidR="005C356C">
        <w:rPr>
          <w:bCs/>
        </w:rPr>
        <w:t xml:space="preserve"> </w:t>
      </w:r>
      <w:proofErr w:type="spellStart"/>
      <w:r w:rsidR="008A2569">
        <w:rPr>
          <w:bCs/>
        </w:rPr>
        <w:t>internal</w:t>
      </w:r>
      <w:proofErr w:type="spellEnd"/>
      <w:r w:rsidR="008A2569">
        <w:rPr>
          <w:bCs/>
        </w:rPr>
        <w:t xml:space="preserve"> </w:t>
      </w:r>
      <w:proofErr w:type="spellStart"/>
      <w:r w:rsidR="008A2569">
        <w:rPr>
          <w:bCs/>
        </w:rPr>
        <w:t>consistency</w:t>
      </w:r>
      <w:proofErr w:type="spellEnd"/>
      <w:r w:rsidR="008A2569">
        <w:rPr>
          <w:bCs/>
        </w:rPr>
        <w:t xml:space="preserve"> and, </w:t>
      </w:r>
      <w:proofErr w:type="spellStart"/>
      <w:r w:rsidR="008A2569">
        <w:rPr>
          <w:bCs/>
        </w:rPr>
        <w:t>when</w:t>
      </w:r>
      <w:proofErr w:type="spellEnd"/>
      <w:r w:rsidR="008A2569">
        <w:rPr>
          <w:bCs/>
        </w:rPr>
        <w:t xml:space="preserve"> </w:t>
      </w:r>
      <w:proofErr w:type="spellStart"/>
      <w:r w:rsidR="008A2569">
        <w:rPr>
          <w:bCs/>
        </w:rPr>
        <w:t>adequate</w:t>
      </w:r>
      <w:proofErr w:type="spellEnd"/>
      <w:r w:rsidR="008A2569">
        <w:rPr>
          <w:bCs/>
        </w:rPr>
        <w:t xml:space="preserve">, </w:t>
      </w:r>
      <w:proofErr w:type="gramStart"/>
      <w:r w:rsidR="005C356C">
        <w:rPr>
          <w:bCs/>
        </w:rPr>
        <w:t xml:space="preserve">country </w:t>
      </w:r>
      <w:r w:rsidR="008A2569">
        <w:rPr>
          <w:bCs/>
        </w:rPr>
        <w:t>scores</w:t>
      </w:r>
      <w:proofErr w:type="gramEnd"/>
      <w:r w:rsidR="008A2569">
        <w:rPr>
          <w:bCs/>
        </w:rPr>
        <w:t>,</w:t>
      </w:r>
      <w:r w:rsidR="009E7BA2">
        <w:rPr>
          <w:bCs/>
        </w:rPr>
        <w:t xml:space="preserve"> </w:t>
      </w:r>
      <w:r w:rsidR="0048163C">
        <w:rPr>
          <w:bCs/>
        </w:rPr>
        <w:t xml:space="preserve">from survey data on </w:t>
      </w:r>
      <w:proofErr w:type="spellStart"/>
      <w:r w:rsidR="0048163C">
        <w:rPr>
          <w:bCs/>
        </w:rPr>
        <w:t>scales</w:t>
      </w:r>
      <w:proofErr w:type="spellEnd"/>
      <w:r w:rsidR="0048163C">
        <w:rPr>
          <w:bCs/>
        </w:rPr>
        <w:t xml:space="preserve"> for</w:t>
      </w:r>
      <w:r w:rsidR="005C356C">
        <w:rPr>
          <w:bCs/>
        </w:rPr>
        <w:t xml:space="preserve"> </w:t>
      </w:r>
      <w:proofErr w:type="spellStart"/>
      <w:r w:rsidR="005C356C">
        <w:rPr>
          <w:bCs/>
        </w:rPr>
        <w:t>indulgence</w:t>
      </w:r>
      <w:proofErr w:type="spellEnd"/>
      <w:r w:rsidR="005C356C">
        <w:rPr>
          <w:bCs/>
        </w:rPr>
        <w:t xml:space="preserve">, </w:t>
      </w:r>
      <w:proofErr w:type="spellStart"/>
      <w:r w:rsidR="005C356C">
        <w:rPr>
          <w:bCs/>
        </w:rPr>
        <w:t>power</w:t>
      </w:r>
      <w:proofErr w:type="spellEnd"/>
      <w:r w:rsidR="005C356C">
        <w:rPr>
          <w:bCs/>
        </w:rPr>
        <w:t xml:space="preserve"> </w:t>
      </w:r>
      <w:proofErr w:type="spellStart"/>
      <w:r w:rsidR="005C356C">
        <w:rPr>
          <w:bCs/>
        </w:rPr>
        <w:t>distance</w:t>
      </w:r>
      <w:proofErr w:type="spellEnd"/>
      <w:r w:rsidR="005C356C">
        <w:rPr>
          <w:bCs/>
        </w:rPr>
        <w:t xml:space="preserve">, individualism, </w:t>
      </w:r>
      <w:proofErr w:type="spellStart"/>
      <w:r w:rsidR="005C356C">
        <w:rPr>
          <w:bCs/>
        </w:rPr>
        <w:t>individual</w:t>
      </w:r>
      <w:proofErr w:type="spellEnd"/>
      <w:r w:rsidR="005C356C">
        <w:rPr>
          <w:bCs/>
        </w:rPr>
        <w:t xml:space="preserve"> </w:t>
      </w:r>
      <w:proofErr w:type="spellStart"/>
      <w:r w:rsidR="005C356C">
        <w:rPr>
          <w:bCs/>
        </w:rPr>
        <w:t>autonomy</w:t>
      </w:r>
      <w:proofErr w:type="spellEnd"/>
      <w:r w:rsidR="005C356C">
        <w:rPr>
          <w:bCs/>
        </w:rPr>
        <w:t xml:space="preserve">, </w:t>
      </w:r>
      <w:proofErr w:type="spellStart"/>
      <w:r w:rsidR="00260FA0">
        <w:rPr>
          <w:bCs/>
        </w:rPr>
        <w:t>emancipative</w:t>
      </w:r>
      <w:proofErr w:type="spellEnd"/>
      <w:r w:rsidR="00260FA0">
        <w:rPr>
          <w:bCs/>
        </w:rPr>
        <w:t xml:space="preserve"> moral </w:t>
      </w:r>
      <w:proofErr w:type="spellStart"/>
      <w:r w:rsidR="00260FA0">
        <w:rPr>
          <w:bCs/>
        </w:rPr>
        <w:t>judgments</w:t>
      </w:r>
      <w:proofErr w:type="spellEnd"/>
      <w:r w:rsidR="009E7BA2">
        <w:rPr>
          <w:bCs/>
        </w:rPr>
        <w:t>, pro-</w:t>
      </w:r>
      <w:proofErr w:type="spellStart"/>
      <w:r w:rsidR="009E7BA2">
        <w:rPr>
          <w:bCs/>
        </w:rPr>
        <w:t>violence</w:t>
      </w:r>
      <w:proofErr w:type="spellEnd"/>
      <w:r w:rsidR="009E7BA2">
        <w:rPr>
          <w:bCs/>
        </w:rPr>
        <w:t xml:space="preserve"> </w:t>
      </w:r>
      <w:proofErr w:type="spellStart"/>
      <w:r w:rsidR="009E7BA2">
        <w:rPr>
          <w:bCs/>
        </w:rPr>
        <w:t>attitudes</w:t>
      </w:r>
      <w:proofErr w:type="spellEnd"/>
      <w:r w:rsidR="009E7BA2">
        <w:rPr>
          <w:bCs/>
        </w:rPr>
        <w:t xml:space="preserve">, </w:t>
      </w:r>
      <w:proofErr w:type="spellStart"/>
      <w:r w:rsidR="005C356C">
        <w:rPr>
          <w:bCs/>
        </w:rPr>
        <w:t>tightness</w:t>
      </w:r>
      <w:proofErr w:type="spellEnd"/>
      <w:r w:rsidR="005C356C">
        <w:rPr>
          <w:bCs/>
        </w:rPr>
        <w:t xml:space="preserve">, </w:t>
      </w:r>
      <w:r w:rsidR="009E7BA2">
        <w:rPr>
          <w:bCs/>
        </w:rPr>
        <w:t xml:space="preserve">and </w:t>
      </w:r>
      <w:proofErr w:type="spellStart"/>
      <w:r w:rsidR="009E7BA2">
        <w:rPr>
          <w:bCs/>
        </w:rPr>
        <w:t>perceived</w:t>
      </w:r>
      <w:proofErr w:type="spellEnd"/>
      <w:r w:rsidR="009E7BA2">
        <w:rPr>
          <w:bCs/>
        </w:rPr>
        <w:t xml:space="preserve"> </w:t>
      </w:r>
      <w:proofErr w:type="spellStart"/>
      <w:r w:rsidR="009E7BA2">
        <w:rPr>
          <w:bCs/>
        </w:rPr>
        <w:t>threat</w:t>
      </w:r>
      <w:proofErr w:type="spellEnd"/>
      <w:r w:rsidR="009E7BA2">
        <w:rPr>
          <w:bCs/>
        </w:rPr>
        <w:t>.</w:t>
      </w:r>
      <w:r w:rsidR="008A2569">
        <w:rPr>
          <w:bCs/>
        </w:rPr>
        <w:t xml:space="preserve"> Country scores </w:t>
      </w:r>
      <w:proofErr w:type="spellStart"/>
      <w:r w:rsidR="008A2569">
        <w:rPr>
          <w:bCs/>
        </w:rPr>
        <w:t>were</w:t>
      </w:r>
      <w:proofErr w:type="spellEnd"/>
      <w:r w:rsidR="008A2569">
        <w:rPr>
          <w:bCs/>
        </w:rPr>
        <w:t xml:space="preserve"> </w:t>
      </w:r>
      <w:proofErr w:type="spellStart"/>
      <w:r w:rsidR="008A2569">
        <w:rPr>
          <w:bCs/>
        </w:rPr>
        <w:t>manually</w:t>
      </w:r>
      <w:proofErr w:type="spellEnd"/>
      <w:r w:rsidR="008A2569">
        <w:rPr>
          <w:bCs/>
        </w:rPr>
        <w:t xml:space="preserve"> </w:t>
      </w:r>
      <w:proofErr w:type="spellStart"/>
      <w:r w:rsidR="008A2569">
        <w:rPr>
          <w:bCs/>
        </w:rPr>
        <w:t>copied</w:t>
      </w:r>
      <w:proofErr w:type="spellEnd"/>
      <w:r w:rsidR="008A2569">
        <w:rPr>
          <w:bCs/>
        </w:rPr>
        <w:t>-and-</w:t>
      </w:r>
      <w:proofErr w:type="spellStart"/>
      <w:r w:rsidR="008A2569">
        <w:rPr>
          <w:bCs/>
        </w:rPr>
        <w:t>pasted</w:t>
      </w:r>
      <w:proofErr w:type="spellEnd"/>
      <w:r w:rsidR="008A2569">
        <w:rPr>
          <w:bCs/>
        </w:rPr>
        <w:t xml:space="preserve"> to </w:t>
      </w:r>
      <w:proofErr w:type="spellStart"/>
      <w:r w:rsidR="008A2569">
        <w:rPr>
          <w:bCs/>
        </w:rPr>
        <w:t>file</w:t>
      </w:r>
      <w:proofErr w:type="spellEnd"/>
      <w:r w:rsidR="008A2569">
        <w:rPr>
          <w:bCs/>
        </w:rPr>
        <w:t xml:space="preserve"> </w:t>
      </w:r>
      <w:proofErr w:type="spellStart"/>
      <w:r w:rsidR="008A2569" w:rsidRPr="00B77796">
        <w:rPr>
          <w:b/>
        </w:rPr>
        <w:t>Metanorms_and_other_country_measures</w:t>
      </w:r>
      <w:proofErr w:type="spellEnd"/>
      <w:r w:rsidR="008A2569">
        <w:t xml:space="preserve"> (</w:t>
      </w:r>
      <w:proofErr w:type="spellStart"/>
      <w:r w:rsidR="008A2569">
        <w:t>stored</w:t>
      </w:r>
      <w:proofErr w:type="spellEnd"/>
      <w:r w:rsidR="008A2569">
        <w:t xml:space="preserve"> as </w:t>
      </w:r>
      <w:proofErr w:type="spellStart"/>
      <w:r w:rsidR="008A2569">
        <w:t>variables</w:t>
      </w:r>
      <w:proofErr w:type="spellEnd"/>
      <w:r w:rsidR="008A2569">
        <w:t xml:space="preserve"> </w:t>
      </w:r>
      <w:proofErr w:type="spellStart"/>
      <w:r w:rsidR="008A2569" w:rsidRPr="008A2569">
        <w:rPr>
          <w:i/>
          <w:iCs/>
        </w:rPr>
        <w:t>Autonomy_scale</w:t>
      </w:r>
      <w:proofErr w:type="spellEnd"/>
      <w:r w:rsidR="008A2569" w:rsidRPr="008A2569">
        <w:rPr>
          <w:i/>
          <w:iCs/>
        </w:rPr>
        <w:t>,</w:t>
      </w:r>
      <w:r w:rsidR="00260FA0">
        <w:rPr>
          <w:i/>
          <w:iCs/>
        </w:rPr>
        <w:t xml:space="preserve"> </w:t>
      </w:r>
      <w:bookmarkStart w:id="16" w:name="_GoBack"/>
      <w:proofErr w:type="spellStart"/>
      <w:r w:rsidR="008A2569" w:rsidRPr="008A2569">
        <w:rPr>
          <w:i/>
          <w:iCs/>
        </w:rPr>
        <w:t>Liber</w:t>
      </w:r>
      <w:bookmarkEnd w:id="16"/>
      <w:r w:rsidR="008A2569" w:rsidRPr="008A2569">
        <w:rPr>
          <w:i/>
          <w:iCs/>
        </w:rPr>
        <w:t>al_values</w:t>
      </w:r>
      <w:proofErr w:type="spellEnd"/>
      <w:r w:rsidR="008A2569" w:rsidRPr="008A2569">
        <w:rPr>
          <w:i/>
          <w:iCs/>
        </w:rPr>
        <w:t xml:space="preserve">, </w:t>
      </w:r>
      <w:proofErr w:type="spellStart"/>
      <w:r w:rsidR="008A2569" w:rsidRPr="008A2569">
        <w:rPr>
          <w:i/>
          <w:iCs/>
        </w:rPr>
        <w:t>Proviolence_values</w:t>
      </w:r>
      <w:proofErr w:type="spellEnd"/>
      <w:r w:rsidR="008A2569" w:rsidRPr="008A2569">
        <w:rPr>
          <w:i/>
          <w:iCs/>
        </w:rPr>
        <w:t xml:space="preserve">, </w:t>
      </w:r>
      <w:proofErr w:type="spellStart"/>
      <w:r w:rsidR="008A2569" w:rsidRPr="008A2569">
        <w:rPr>
          <w:i/>
          <w:iCs/>
        </w:rPr>
        <w:t>Tightness_adjusted_scale</w:t>
      </w:r>
      <w:proofErr w:type="spellEnd"/>
      <w:r w:rsidR="008A2569" w:rsidRPr="008A2569">
        <w:rPr>
          <w:i/>
          <w:iCs/>
        </w:rPr>
        <w:t xml:space="preserve">, </w:t>
      </w:r>
      <w:proofErr w:type="spellStart"/>
      <w:r w:rsidR="008A2569" w:rsidRPr="008A2569">
        <w:rPr>
          <w:i/>
          <w:iCs/>
        </w:rPr>
        <w:t>Threat_scale</w:t>
      </w:r>
      <w:proofErr w:type="spellEnd"/>
      <w:r w:rsidR="008A2569">
        <w:t>).</w:t>
      </w:r>
    </w:p>
    <w:p w14:paraId="724F4E37" w14:textId="13839F95" w:rsidR="009E7BA2" w:rsidRDefault="009E7BA2" w:rsidP="00255AB3">
      <w:pPr>
        <w:pStyle w:val="NoSpacing"/>
        <w:rPr>
          <w:bCs/>
        </w:rPr>
      </w:pPr>
    </w:p>
    <w:p w14:paraId="3B8DCCA1" w14:textId="19964B13" w:rsidR="009E7BA2" w:rsidRDefault="009E7BA2" w:rsidP="009E7BA2">
      <w:r>
        <w:t xml:space="preserve">* Start by standardizing tightness ratings by mean appropriateness ratings. </w:t>
      </w:r>
    </w:p>
    <w:p w14:paraId="661CD870" w14:textId="77777777" w:rsidR="009E7BA2" w:rsidRDefault="009E7BA2" w:rsidP="009E7BA2">
      <w:r>
        <w:t>COMPUTE Tightness_Q1_adjusted=Tightness_Q1-appropriateness_mean.</w:t>
      </w:r>
    </w:p>
    <w:p w14:paraId="7BA81F05" w14:textId="77777777" w:rsidR="009E7BA2" w:rsidRDefault="009E7BA2" w:rsidP="009E7BA2">
      <w:r>
        <w:t>EXECUTE.</w:t>
      </w:r>
    </w:p>
    <w:p w14:paraId="7BBAF6F4" w14:textId="77777777" w:rsidR="009E7BA2" w:rsidRDefault="009E7BA2" w:rsidP="009E7BA2">
      <w:r>
        <w:t>COMPUTE Tightness_Q2_adjusted=Tightness_Q2-appropriateness_mean.</w:t>
      </w:r>
    </w:p>
    <w:p w14:paraId="4EA0DD76" w14:textId="77777777" w:rsidR="009E7BA2" w:rsidRDefault="009E7BA2" w:rsidP="009E7BA2">
      <w:r>
        <w:t>EXECUTE.</w:t>
      </w:r>
    </w:p>
    <w:p w14:paraId="0C5CC439" w14:textId="77777777" w:rsidR="009E7BA2" w:rsidRDefault="009E7BA2" w:rsidP="009E7BA2">
      <w:r>
        <w:t>COMPUTE Tightness_Q3_adjusted=Tightness_Q3-appropriateness_mean.</w:t>
      </w:r>
    </w:p>
    <w:p w14:paraId="5DE075B4" w14:textId="77777777" w:rsidR="009E7BA2" w:rsidRDefault="009E7BA2" w:rsidP="009E7BA2">
      <w:r>
        <w:t>EXECUTE.</w:t>
      </w:r>
    </w:p>
    <w:p w14:paraId="071060AC" w14:textId="2593D2C0" w:rsidR="009E7BA2" w:rsidRDefault="009E7BA2" w:rsidP="009E7BA2">
      <w:r>
        <w:t>COMPUTE Tightness_Q4_adjusted=Tightness_Q4</w:t>
      </w:r>
      <w:r w:rsidR="007203A3">
        <w:t>-</w:t>
      </w:r>
      <w:r>
        <w:t>appropriateness_mean.</w:t>
      </w:r>
    </w:p>
    <w:p w14:paraId="1A5957A4" w14:textId="77777777" w:rsidR="009E7BA2" w:rsidRDefault="009E7BA2" w:rsidP="009E7BA2">
      <w:r>
        <w:t>EXECUTE.</w:t>
      </w:r>
    </w:p>
    <w:p w14:paraId="7083E80C" w14:textId="77777777" w:rsidR="009E7BA2" w:rsidRDefault="009E7BA2" w:rsidP="009E7BA2">
      <w:r>
        <w:t>COMPUTE Tightness_Q5_adjusted=Tightness_Q5-appropriateness_mean.</w:t>
      </w:r>
    </w:p>
    <w:p w14:paraId="0F69FA6A" w14:textId="77777777" w:rsidR="009E7BA2" w:rsidRDefault="009E7BA2" w:rsidP="009E7BA2">
      <w:r>
        <w:t>EXECUTE.</w:t>
      </w:r>
    </w:p>
    <w:p w14:paraId="6FB87744" w14:textId="77777777" w:rsidR="009E7BA2" w:rsidRDefault="009E7BA2" w:rsidP="009E7BA2">
      <w:r>
        <w:t>COMPUTE Tightness_Q6_adjusted=Tightness_Q6-appropriateness_mean.</w:t>
      </w:r>
    </w:p>
    <w:p w14:paraId="18E214ED" w14:textId="3116D8FB" w:rsidR="009E7BA2" w:rsidRDefault="009E7BA2" w:rsidP="009E7BA2">
      <w:r>
        <w:t>EXECUTE.</w:t>
      </w:r>
    </w:p>
    <w:p w14:paraId="548EE91A" w14:textId="09917512" w:rsidR="009E7BA2" w:rsidRDefault="009E7BA2" w:rsidP="009E7BA2"/>
    <w:p w14:paraId="210BB8AC" w14:textId="51B53C42" w:rsidR="0048163C" w:rsidRDefault="0048163C" w:rsidP="0048163C">
      <w:r>
        <w:t>* Aggregate ratings on culture items to country level.</w:t>
      </w:r>
    </w:p>
    <w:p w14:paraId="1E1992E4" w14:textId="51D2DA40" w:rsidR="0048163C" w:rsidRDefault="0048163C" w:rsidP="0048163C">
      <w:r>
        <w:t xml:space="preserve">DATASET DECLARE </w:t>
      </w:r>
      <w:proofErr w:type="spellStart"/>
      <w:r>
        <w:t>aggr_scales</w:t>
      </w:r>
      <w:proofErr w:type="spellEnd"/>
      <w:r>
        <w:t>.</w:t>
      </w:r>
    </w:p>
    <w:p w14:paraId="5624F9B0" w14:textId="77777777" w:rsidR="0048163C" w:rsidRDefault="0048163C" w:rsidP="0048163C">
      <w:r>
        <w:t>AGGREGATE</w:t>
      </w:r>
    </w:p>
    <w:p w14:paraId="638BAC01" w14:textId="77777777" w:rsidR="0048163C" w:rsidRDefault="0048163C" w:rsidP="0048163C">
      <w:r>
        <w:t xml:space="preserve">  /OUTFILE='</w:t>
      </w:r>
      <w:proofErr w:type="spellStart"/>
      <w:r>
        <w:t>aggr_scales</w:t>
      </w:r>
      <w:proofErr w:type="spellEnd"/>
      <w:r>
        <w:t>'</w:t>
      </w:r>
    </w:p>
    <w:p w14:paraId="00527EC1" w14:textId="77777777" w:rsidR="0048163C" w:rsidRDefault="0048163C" w:rsidP="0048163C">
      <w:r>
        <w:t xml:space="preserve">  /BREAK=</w:t>
      </w:r>
      <w:proofErr w:type="spellStart"/>
      <w:r>
        <w:t>SiteCountry</w:t>
      </w:r>
      <w:proofErr w:type="spellEnd"/>
    </w:p>
    <w:p w14:paraId="0AD8C471" w14:textId="77777777" w:rsidR="0048163C" w:rsidRDefault="0048163C" w:rsidP="0048163C">
      <w:r>
        <w:t xml:space="preserve">  /Indulgence_Q11_mean=MEAN(Indulgence_Q11)</w:t>
      </w:r>
    </w:p>
    <w:p w14:paraId="38F4DC39" w14:textId="77777777" w:rsidR="0048163C" w:rsidRDefault="0048163C" w:rsidP="0048163C">
      <w:r>
        <w:t xml:space="preserve">  /Indulgence_Q12_mean=MEAN(Indulgence_Q12)</w:t>
      </w:r>
    </w:p>
    <w:p w14:paraId="24B140E3" w14:textId="77777777" w:rsidR="0048163C" w:rsidRDefault="0048163C" w:rsidP="0048163C">
      <w:r>
        <w:t xml:space="preserve">  /Indulgence_Q16_mean=MEAN(Indulgence_Q16)</w:t>
      </w:r>
    </w:p>
    <w:p w14:paraId="3F131790" w14:textId="5551186D" w:rsidR="0048163C" w:rsidRDefault="0048163C" w:rsidP="0048163C">
      <w:r>
        <w:t xml:space="preserve">  /Indulgence_Q17_mean=MEAN(Indulgence_Q17)</w:t>
      </w:r>
    </w:p>
    <w:p w14:paraId="0F266D91" w14:textId="77777777" w:rsidR="0048163C" w:rsidRDefault="0048163C" w:rsidP="0048163C">
      <w:r>
        <w:t xml:space="preserve">  /PowerDistance_Q2_mean=MEAN(PowerDistance_Q2)</w:t>
      </w:r>
    </w:p>
    <w:p w14:paraId="50460FB1" w14:textId="77777777" w:rsidR="0048163C" w:rsidRDefault="0048163C" w:rsidP="0048163C">
      <w:r>
        <w:t xml:space="preserve">  /PowerDistance_Q7_mean=MEAN(PowerDistance_Q7)</w:t>
      </w:r>
    </w:p>
    <w:p w14:paraId="2AD4E619" w14:textId="77777777" w:rsidR="0048163C" w:rsidRDefault="0048163C" w:rsidP="0048163C">
      <w:r>
        <w:t xml:space="preserve">  /PowerDistance_Q20_mean=MEAN(PowerDistance_Q20)</w:t>
      </w:r>
    </w:p>
    <w:p w14:paraId="448C1D08" w14:textId="77777777" w:rsidR="0048163C" w:rsidRDefault="0048163C" w:rsidP="0048163C">
      <w:r>
        <w:t xml:space="preserve">  /PowerDistance_Q23_mean=MEAN(PowerDistance_Q23)</w:t>
      </w:r>
    </w:p>
    <w:p w14:paraId="07D0FDFA" w14:textId="77777777" w:rsidR="0048163C" w:rsidRDefault="0048163C" w:rsidP="0048163C">
      <w:r>
        <w:t xml:space="preserve">  /Individualism_Q1_mean=MEAN(Individualism_Q1)</w:t>
      </w:r>
    </w:p>
    <w:p w14:paraId="7AAF90DF" w14:textId="77777777" w:rsidR="0048163C" w:rsidRDefault="0048163C" w:rsidP="0048163C">
      <w:r>
        <w:t xml:space="preserve">  /Individualism_Q4_mean=MEAN(Individualism_Q4)</w:t>
      </w:r>
    </w:p>
    <w:p w14:paraId="3C55B72B" w14:textId="77777777" w:rsidR="0048163C" w:rsidRDefault="0048163C" w:rsidP="0048163C">
      <w:r>
        <w:t xml:space="preserve">  /Individualism_Q6_mean=MEAN(Individualism_Q6)</w:t>
      </w:r>
    </w:p>
    <w:p w14:paraId="7E8DAFD4" w14:textId="77777777" w:rsidR="0048163C" w:rsidRDefault="0048163C" w:rsidP="0048163C">
      <w:r>
        <w:t xml:space="preserve">  /Individualism_Q9_mean=MEAN(Individualism_Q9)</w:t>
      </w:r>
    </w:p>
    <w:p w14:paraId="0ED7222B" w14:textId="77777777" w:rsidR="0048163C" w:rsidRDefault="0048163C" w:rsidP="0048163C">
      <w:r>
        <w:t xml:space="preserve">  /Important_children_1_mean=MEAN(Important_children_1)</w:t>
      </w:r>
    </w:p>
    <w:p w14:paraId="6E46725B" w14:textId="77777777" w:rsidR="0048163C" w:rsidRDefault="0048163C" w:rsidP="0048163C">
      <w:r>
        <w:t xml:space="preserve">  /Important_children_2_mean=MEAN(Important_children_2)</w:t>
      </w:r>
    </w:p>
    <w:p w14:paraId="1F9E09BE" w14:textId="77777777" w:rsidR="0048163C" w:rsidRDefault="0048163C" w:rsidP="0048163C">
      <w:r>
        <w:t xml:space="preserve">  /Important_children_3_mean=MEAN(Important_children_3)</w:t>
      </w:r>
    </w:p>
    <w:p w14:paraId="0CE87B18" w14:textId="77777777" w:rsidR="0048163C" w:rsidRDefault="0048163C" w:rsidP="0048163C">
      <w:r>
        <w:t xml:space="preserve">  /Important_children_4_mean=MEAN(Important_children_4)</w:t>
      </w:r>
    </w:p>
    <w:p w14:paraId="4DC6FC9E" w14:textId="77777777" w:rsidR="0048163C" w:rsidRDefault="0048163C" w:rsidP="0048163C">
      <w:r>
        <w:t xml:space="preserve">  /Important_children_5_mean=MEAN(Important_children_5)</w:t>
      </w:r>
    </w:p>
    <w:p w14:paraId="65D61C60" w14:textId="77777777" w:rsidR="0048163C" w:rsidRDefault="0048163C" w:rsidP="0048163C">
      <w:r>
        <w:t xml:space="preserve">  /Important_children_6_mean=MEAN(Important_children_6)</w:t>
      </w:r>
    </w:p>
    <w:p w14:paraId="620B8D0D" w14:textId="77777777" w:rsidR="0048163C" w:rsidRDefault="0048163C" w:rsidP="0048163C">
      <w:r>
        <w:t xml:space="preserve">  /Important_children_7_mean=MEAN(Important_children_7)</w:t>
      </w:r>
    </w:p>
    <w:p w14:paraId="702F276D" w14:textId="77777777" w:rsidR="0048163C" w:rsidRDefault="0048163C" w:rsidP="0048163C">
      <w:r>
        <w:t xml:space="preserve">  /Important_children_8_mean=MEAN(Important_children_8)</w:t>
      </w:r>
    </w:p>
    <w:p w14:paraId="5C087C87" w14:textId="77777777" w:rsidR="0048163C" w:rsidRDefault="0048163C" w:rsidP="0048163C">
      <w:r>
        <w:lastRenderedPageBreak/>
        <w:t xml:space="preserve">  /Important_children_9_mean=MEAN(Important_children_9)</w:t>
      </w:r>
    </w:p>
    <w:p w14:paraId="4C9E31AA" w14:textId="77777777" w:rsidR="0048163C" w:rsidRDefault="0048163C" w:rsidP="0048163C">
      <w:r>
        <w:t xml:space="preserve">  /Important_children_10_mean=MEAN(Important_children_10)</w:t>
      </w:r>
    </w:p>
    <w:p w14:paraId="6BE432CD" w14:textId="77777777" w:rsidR="0048163C" w:rsidRDefault="0048163C" w:rsidP="0048163C">
      <w:r>
        <w:t xml:space="preserve">  /</w:t>
      </w:r>
      <w:proofErr w:type="spellStart"/>
      <w:r>
        <w:t>Just_homo_mean</w:t>
      </w:r>
      <w:proofErr w:type="spellEnd"/>
      <w:r>
        <w:t>=MEAN(</w:t>
      </w:r>
      <w:proofErr w:type="spellStart"/>
      <w:r>
        <w:t>Just_homo</w:t>
      </w:r>
      <w:proofErr w:type="spellEnd"/>
      <w:r>
        <w:t>)</w:t>
      </w:r>
    </w:p>
    <w:p w14:paraId="2C7DDFD4" w14:textId="77777777" w:rsidR="0048163C" w:rsidRDefault="0048163C" w:rsidP="0048163C">
      <w:r>
        <w:t xml:space="preserve">  /</w:t>
      </w:r>
      <w:proofErr w:type="spellStart"/>
      <w:r>
        <w:t>Just_divorce_mean</w:t>
      </w:r>
      <w:proofErr w:type="spellEnd"/>
      <w:r>
        <w:t>=MEAN(</w:t>
      </w:r>
      <w:proofErr w:type="spellStart"/>
      <w:r>
        <w:t>Just_divorce</w:t>
      </w:r>
      <w:proofErr w:type="spellEnd"/>
      <w:r>
        <w:t>)</w:t>
      </w:r>
    </w:p>
    <w:p w14:paraId="74009D82" w14:textId="77777777" w:rsidR="0048163C" w:rsidRDefault="0048163C" w:rsidP="0048163C">
      <w:r>
        <w:t xml:space="preserve">  /</w:t>
      </w:r>
      <w:proofErr w:type="spellStart"/>
      <w:r>
        <w:t>Just_abortion_mean</w:t>
      </w:r>
      <w:proofErr w:type="spellEnd"/>
      <w:r>
        <w:t>=MEAN(</w:t>
      </w:r>
      <w:proofErr w:type="spellStart"/>
      <w:r>
        <w:t>Just_abortion</w:t>
      </w:r>
      <w:proofErr w:type="spellEnd"/>
      <w:r>
        <w:t>)</w:t>
      </w:r>
    </w:p>
    <w:p w14:paraId="56A767BB" w14:textId="77777777" w:rsidR="0048163C" w:rsidRDefault="0048163C" w:rsidP="0048163C">
      <w:r>
        <w:t xml:space="preserve">  /</w:t>
      </w:r>
      <w:proofErr w:type="spellStart"/>
      <w:r>
        <w:t>Just_suicide_mean</w:t>
      </w:r>
      <w:proofErr w:type="spellEnd"/>
      <w:r>
        <w:t>=MEAN(</w:t>
      </w:r>
      <w:proofErr w:type="spellStart"/>
      <w:r>
        <w:t>Just_suicide</w:t>
      </w:r>
      <w:proofErr w:type="spellEnd"/>
      <w:r>
        <w:t>)</w:t>
      </w:r>
    </w:p>
    <w:p w14:paraId="6F435329" w14:textId="77777777" w:rsidR="0048163C" w:rsidRDefault="0048163C" w:rsidP="0048163C">
      <w:r>
        <w:t xml:space="preserve">  /</w:t>
      </w:r>
      <w:proofErr w:type="spellStart"/>
      <w:r>
        <w:t>Just_beatwife_mean</w:t>
      </w:r>
      <w:proofErr w:type="spellEnd"/>
      <w:r>
        <w:t>=MEAN(</w:t>
      </w:r>
      <w:proofErr w:type="spellStart"/>
      <w:r>
        <w:t>Just_beatwife</w:t>
      </w:r>
      <w:proofErr w:type="spellEnd"/>
      <w:r>
        <w:t>)</w:t>
      </w:r>
    </w:p>
    <w:p w14:paraId="04DA511F" w14:textId="77777777" w:rsidR="0048163C" w:rsidRDefault="0048163C" w:rsidP="0048163C">
      <w:r>
        <w:t xml:space="preserve">  /</w:t>
      </w:r>
      <w:proofErr w:type="spellStart"/>
      <w:r>
        <w:t>Just_violence_mean</w:t>
      </w:r>
      <w:proofErr w:type="spellEnd"/>
      <w:r>
        <w:t>=MEAN(</w:t>
      </w:r>
      <w:proofErr w:type="spellStart"/>
      <w:r>
        <w:t>Just_violence</w:t>
      </w:r>
      <w:proofErr w:type="spellEnd"/>
      <w:r>
        <w:t>)</w:t>
      </w:r>
    </w:p>
    <w:p w14:paraId="496434D1" w14:textId="77777777" w:rsidR="0048163C" w:rsidRDefault="0048163C" w:rsidP="0048163C">
      <w:r>
        <w:t xml:space="preserve">  /Tightness_Q1_adjusted_mean=MEAN(Tightness_Q1_adjusted)</w:t>
      </w:r>
    </w:p>
    <w:p w14:paraId="244B0DD2" w14:textId="77777777" w:rsidR="0048163C" w:rsidRDefault="0048163C" w:rsidP="0048163C">
      <w:r>
        <w:t xml:space="preserve">  /Tightness_Q2_adjusted_mean=MEAN(Tightness_Q2_adjusted)</w:t>
      </w:r>
    </w:p>
    <w:p w14:paraId="6E5DE73C" w14:textId="77777777" w:rsidR="0048163C" w:rsidRDefault="0048163C" w:rsidP="0048163C">
      <w:r>
        <w:t xml:space="preserve">  /Tightness_Q3_adjusted_mean=MEAN(Tightness_Q3_adjusted)</w:t>
      </w:r>
    </w:p>
    <w:p w14:paraId="237CE09C" w14:textId="77777777" w:rsidR="0048163C" w:rsidRDefault="0048163C" w:rsidP="0048163C">
      <w:r>
        <w:t xml:space="preserve">  /Tightness_Q4_adjusted_mean=MEAN(Tightness_Q4_adjusted)</w:t>
      </w:r>
    </w:p>
    <w:p w14:paraId="08C1853C" w14:textId="77777777" w:rsidR="0048163C" w:rsidRDefault="0048163C" w:rsidP="0048163C">
      <w:r>
        <w:t xml:space="preserve">  /Tightness_Q5_adjusted_mean=MEAN(Tightness_Q5_adjusted)</w:t>
      </w:r>
    </w:p>
    <w:p w14:paraId="032109FF" w14:textId="77777777" w:rsidR="0048163C" w:rsidRDefault="0048163C" w:rsidP="0048163C">
      <w:r>
        <w:t xml:space="preserve">  /Tightness_Q6_adjusted_mean=MEAN(Tightness_Q6_adjusted)</w:t>
      </w:r>
    </w:p>
    <w:p w14:paraId="25891BC8" w14:textId="77777777" w:rsidR="0048163C" w:rsidRDefault="0048163C" w:rsidP="0048163C">
      <w:r>
        <w:t xml:space="preserve">  /Perceived_threat_1_mean=MEAN(Perceived_threat_1)</w:t>
      </w:r>
    </w:p>
    <w:p w14:paraId="17FB9E94" w14:textId="77777777" w:rsidR="0048163C" w:rsidRDefault="0048163C" w:rsidP="0048163C">
      <w:r>
        <w:t xml:space="preserve">  /Perceived_threat_2_mean=MEAN(Perceived_threat_2)</w:t>
      </w:r>
    </w:p>
    <w:p w14:paraId="2AFF52DB" w14:textId="77777777" w:rsidR="0048163C" w:rsidRDefault="0048163C" w:rsidP="0048163C">
      <w:r>
        <w:t xml:space="preserve">  /Perceived_threat_3_mean=MEAN(Perceived_threat_3)</w:t>
      </w:r>
    </w:p>
    <w:p w14:paraId="201A7327" w14:textId="77777777" w:rsidR="0048163C" w:rsidRDefault="0048163C" w:rsidP="0048163C">
      <w:r>
        <w:t xml:space="preserve">  /Perceived_threat_4_mean=MEAN(Perceived_threat_4)</w:t>
      </w:r>
    </w:p>
    <w:p w14:paraId="31C05F9C" w14:textId="77777777" w:rsidR="0048163C" w:rsidRDefault="0048163C" w:rsidP="0048163C">
      <w:r>
        <w:t xml:space="preserve">  /Perceived_threat_5_mean=MEAN(Perceived_threat_5)</w:t>
      </w:r>
    </w:p>
    <w:p w14:paraId="3C209F3E" w14:textId="77777777" w:rsidR="0048163C" w:rsidRDefault="0048163C" w:rsidP="0048163C">
      <w:r>
        <w:t xml:space="preserve">  /Perceived_threat_6_mean=MEAN(Perceived_threat_6)</w:t>
      </w:r>
    </w:p>
    <w:p w14:paraId="4A89D082" w14:textId="77777777" w:rsidR="0048163C" w:rsidRDefault="0048163C" w:rsidP="0048163C">
      <w:r>
        <w:t xml:space="preserve">  /Perceived_threat_7_mean=MEAN(Perceived_threat_7)</w:t>
      </w:r>
    </w:p>
    <w:p w14:paraId="2410F3E7" w14:textId="77777777" w:rsidR="0048163C" w:rsidRDefault="0048163C" w:rsidP="0048163C">
      <w:r>
        <w:t xml:space="preserve">  /Perceived_threat_8_mean=MEAN(Perceived_threat_8)</w:t>
      </w:r>
    </w:p>
    <w:p w14:paraId="3969B53E" w14:textId="77777777" w:rsidR="0048163C" w:rsidRDefault="0048163C" w:rsidP="0048163C">
      <w:r>
        <w:t xml:space="preserve">  /Perceived_threat_9_mean=MEAN(Perceived_threat_9).</w:t>
      </w:r>
    </w:p>
    <w:p w14:paraId="22215070" w14:textId="77777777" w:rsidR="007A79A1" w:rsidRDefault="007A79A1" w:rsidP="007A79A1">
      <w:r>
        <w:t xml:space="preserve">DATASET ACTIVATE </w:t>
      </w:r>
      <w:proofErr w:type="spellStart"/>
      <w:r>
        <w:t>aggr_scales</w:t>
      </w:r>
      <w:proofErr w:type="spellEnd"/>
      <w:r>
        <w:t>.</w:t>
      </w:r>
    </w:p>
    <w:p w14:paraId="2C6B0EBE" w14:textId="77777777" w:rsidR="007A79A1" w:rsidRDefault="007A79A1" w:rsidP="0048163C"/>
    <w:p w14:paraId="05E01EF3" w14:textId="08A49916" w:rsidR="007A79A1" w:rsidRPr="007A79A1" w:rsidRDefault="00D47041" w:rsidP="00D47041">
      <w:pPr>
        <w:rPr>
          <w:lang w:val="sv-SE"/>
        </w:rPr>
      </w:pPr>
      <w:r>
        <w:rPr>
          <w:lang w:val="sv-SE"/>
        </w:rPr>
        <w:t xml:space="preserve">* </w:t>
      </w:r>
      <w:proofErr w:type="spellStart"/>
      <w:r>
        <w:rPr>
          <w:lang w:val="sv-SE"/>
        </w:rPr>
        <w:t>Establish</w:t>
      </w:r>
      <w:proofErr w:type="spellEnd"/>
      <w:r>
        <w:rPr>
          <w:lang w:val="sv-SE"/>
        </w:rPr>
        <w:t xml:space="preserve"> </w:t>
      </w:r>
      <w:proofErr w:type="spellStart"/>
      <w:r>
        <w:rPr>
          <w:lang w:val="sv-SE"/>
        </w:rPr>
        <w:t>poor</w:t>
      </w:r>
      <w:proofErr w:type="spellEnd"/>
      <w:r>
        <w:rPr>
          <w:lang w:val="sv-SE"/>
        </w:rPr>
        <w:t xml:space="preserve"> </w:t>
      </w:r>
      <w:proofErr w:type="spellStart"/>
      <w:r>
        <w:rPr>
          <w:lang w:val="sv-SE"/>
        </w:rPr>
        <w:t>internal</w:t>
      </w:r>
      <w:proofErr w:type="spellEnd"/>
      <w:r>
        <w:rPr>
          <w:lang w:val="sv-SE"/>
        </w:rPr>
        <w:t xml:space="preserve"> </w:t>
      </w:r>
      <w:proofErr w:type="spellStart"/>
      <w:r>
        <w:rPr>
          <w:lang w:val="sv-SE"/>
        </w:rPr>
        <w:t>consistency</w:t>
      </w:r>
      <w:proofErr w:type="spellEnd"/>
      <w:r>
        <w:rPr>
          <w:lang w:val="sv-SE"/>
        </w:rPr>
        <w:t xml:space="preserve"> of </w:t>
      </w:r>
      <w:proofErr w:type="spellStart"/>
      <w:r>
        <w:rPr>
          <w:lang w:val="sv-SE"/>
        </w:rPr>
        <w:t>Hofstede</w:t>
      </w:r>
      <w:proofErr w:type="spellEnd"/>
      <w:r>
        <w:rPr>
          <w:lang w:val="sv-SE"/>
        </w:rPr>
        <w:t xml:space="preserve"> </w:t>
      </w:r>
      <w:proofErr w:type="spellStart"/>
      <w:r>
        <w:rPr>
          <w:lang w:val="sv-SE"/>
        </w:rPr>
        <w:t>scales</w:t>
      </w:r>
      <w:proofErr w:type="spellEnd"/>
      <w:r>
        <w:rPr>
          <w:lang w:val="sv-SE"/>
        </w:rPr>
        <w:t>.</w:t>
      </w:r>
    </w:p>
    <w:p w14:paraId="09ED462E" w14:textId="77777777" w:rsidR="007A79A1" w:rsidRDefault="007A79A1" w:rsidP="007A79A1">
      <w:r>
        <w:t>RELIABILITY</w:t>
      </w:r>
    </w:p>
    <w:p w14:paraId="6EA9F6C0" w14:textId="77777777" w:rsidR="007A79A1" w:rsidRDefault="007A79A1" w:rsidP="007A79A1">
      <w:r>
        <w:t xml:space="preserve">  /VARIABLES=Indulgence_Q11_mean Indulgence_Q12_mean Indulgence_Q16_mean Indulgence_Q17_mean</w:t>
      </w:r>
    </w:p>
    <w:p w14:paraId="096C0BC1" w14:textId="77777777" w:rsidR="007A79A1" w:rsidRDefault="007A79A1" w:rsidP="007A79A1">
      <w:r>
        <w:t xml:space="preserve">  /</w:t>
      </w:r>
      <w:proofErr w:type="gramStart"/>
      <w:r>
        <w:t>SCALE(</w:t>
      </w:r>
      <w:proofErr w:type="gramEnd"/>
      <w:r>
        <w:t>'ALL VARIABLES') ALL</w:t>
      </w:r>
    </w:p>
    <w:p w14:paraId="067C50C6" w14:textId="103E1438" w:rsidR="007A79A1" w:rsidRDefault="007A79A1" w:rsidP="007A79A1">
      <w:r>
        <w:t xml:space="preserve">  /MODEL=ALPHA.</w:t>
      </w:r>
    </w:p>
    <w:p w14:paraId="6A335DDF" w14:textId="77777777" w:rsidR="007A79A1" w:rsidRDefault="007A79A1" w:rsidP="007A79A1">
      <w:r>
        <w:t>RELIABILITY</w:t>
      </w:r>
    </w:p>
    <w:p w14:paraId="4FA518B7" w14:textId="0DD0D73A" w:rsidR="007A79A1" w:rsidRDefault="007A79A1" w:rsidP="007A79A1">
      <w:r>
        <w:t xml:space="preserve">  /VARIABLES=PowerDistance_Q2_mean PowerDistance_Q7_mean PowerDistance_Q20_</w:t>
      </w:r>
      <w:r w:rsidR="005A3791">
        <w:t>mean</w:t>
      </w:r>
    </w:p>
    <w:p w14:paraId="0BB2031E" w14:textId="77777777" w:rsidR="007A79A1" w:rsidRDefault="007A79A1" w:rsidP="007A79A1">
      <w:r>
        <w:t xml:space="preserve">    PowerDistance_Q23_mean</w:t>
      </w:r>
    </w:p>
    <w:p w14:paraId="472E592F" w14:textId="77777777" w:rsidR="007A79A1" w:rsidRDefault="007A79A1" w:rsidP="007A79A1">
      <w:r>
        <w:t xml:space="preserve">  /</w:t>
      </w:r>
      <w:proofErr w:type="gramStart"/>
      <w:r>
        <w:t>SCALE(</w:t>
      </w:r>
      <w:proofErr w:type="gramEnd"/>
      <w:r>
        <w:t>'ALL VARIABLES') ALL</w:t>
      </w:r>
    </w:p>
    <w:p w14:paraId="6801502D" w14:textId="389A6FC0" w:rsidR="007A79A1" w:rsidRDefault="007A79A1" w:rsidP="007A79A1">
      <w:r>
        <w:t xml:space="preserve">  /MODEL=ALPHA.</w:t>
      </w:r>
    </w:p>
    <w:p w14:paraId="156DC543" w14:textId="77777777" w:rsidR="007A79A1" w:rsidRDefault="007A79A1" w:rsidP="007A79A1">
      <w:r>
        <w:t>RELIABILITY</w:t>
      </w:r>
    </w:p>
    <w:p w14:paraId="2F3558EF" w14:textId="77777777" w:rsidR="007A79A1" w:rsidRDefault="007A79A1" w:rsidP="007A79A1">
      <w:r>
        <w:t xml:space="preserve">  /VARIABLES=Individualism_Q1_mean Individualism_Q4_mean Individualism_Q6_mean Individualism_Q9_mean</w:t>
      </w:r>
    </w:p>
    <w:p w14:paraId="2CA18824" w14:textId="77777777" w:rsidR="007A79A1" w:rsidRDefault="007A79A1" w:rsidP="007A79A1">
      <w:r>
        <w:t xml:space="preserve">  /</w:t>
      </w:r>
      <w:proofErr w:type="gramStart"/>
      <w:r>
        <w:t>SCALE(</w:t>
      </w:r>
      <w:proofErr w:type="gramEnd"/>
      <w:r>
        <w:t>'ALL VARIABLES') ALL</w:t>
      </w:r>
    </w:p>
    <w:p w14:paraId="4BF09336" w14:textId="77777777" w:rsidR="007A79A1" w:rsidRDefault="007A79A1" w:rsidP="007A79A1">
      <w:r>
        <w:t xml:space="preserve">  /MODEL=ALPHA.</w:t>
      </w:r>
    </w:p>
    <w:p w14:paraId="674C590E" w14:textId="17BDF690" w:rsidR="007A79A1" w:rsidRDefault="007A79A1" w:rsidP="007A79A1"/>
    <w:p w14:paraId="6DA8B5AC" w14:textId="43A404C1" w:rsidR="00D47041" w:rsidRDefault="00D47041" w:rsidP="007A79A1">
      <w:r>
        <w:t xml:space="preserve">* </w:t>
      </w:r>
      <w:proofErr w:type="spellStart"/>
      <w:r>
        <w:rPr>
          <w:lang w:val="sv-SE"/>
        </w:rPr>
        <w:t>Establish</w:t>
      </w:r>
      <w:proofErr w:type="spellEnd"/>
      <w:r>
        <w:rPr>
          <w:lang w:val="sv-SE"/>
        </w:rPr>
        <w:t xml:space="preserve"> </w:t>
      </w:r>
      <w:proofErr w:type="spellStart"/>
      <w:r>
        <w:rPr>
          <w:lang w:val="sv-SE"/>
        </w:rPr>
        <w:t>adequate</w:t>
      </w:r>
      <w:proofErr w:type="spellEnd"/>
      <w:r>
        <w:rPr>
          <w:lang w:val="sv-SE"/>
        </w:rPr>
        <w:t xml:space="preserve"> </w:t>
      </w:r>
      <w:proofErr w:type="spellStart"/>
      <w:r>
        <w:rPr>
          <w:lang w:val="sv-SE"/>
        </w:rPr>
        <w:t>internal</w:t>
      </w:r>
      <w:proofErr w:type="spellEnd"/>
      <w:r>
        <w:rPr>
          <w:lang w:val="sv-SE"/>
        </w:rPr>
        <w:t xml:space="preserve"> </w:t>
      </w:r>
      <w:proofErr w:type="spellStart"/>
      <w:r>
        <w:rPr>
          <w:lang w:val="sv-SE"/>
        </w:rPr>
        <w:t>consistency</w:t>
      </w:r>
      <w:proofErr w:type="spellEnd"/>
      <w:r>
        <w:rPr>
          <w:lang w:val="sv-SE"/>
        </w:rPr>
        <w:t xml:space="preserve"> of </w:t>
      </w:r>
      <w:proofErr w:type="spellStart"/>
      <w:r>
        <w:rPr>
          <w:lang w:val="sv-SE"/>
        </w:rPr>
        <w:t>individual</w:t>
      </w:r>
      <w:proofErr w:type="spellEnd"/>
      <w:r>
        <w:rPr>
          <w:lang w:val="sv-SE"/>
        </w:rPr>
        <w:t xml:space="preserve"> </w:t>
      </w:r>
      <w:proofErr w:type="spellStart"/>
      <w:r>
        <w:rPr>
          <w:lang w:val="sv-SE"/>
        </w:rPr>
        <w:t>autonomy</w:t>
      </w:r>
      <w:proofErr w:type="spellEnd"/>
      <w:r>
        <w:rPr>
          <w:lang w:val="sv-SE"/>
        </w:rPr>
        <w:t xml:space="preserve"> </w:t>
      </w:r>
      <w:proofErr w:type="spellStart"/>
      <w:r>
        <w:rPr>
          <w:lang w:val="sv-SE"/>
        </w:rPr>
        <w:t>scale</w:t>
      </w:r>
      <w:proofErr w:type="spellEnd"/>
      <w:r>
        <w:rPr>
          <w:lang w:val="sv-SE"/>
        </w:rPr>
        <w:t xml:space="preserve"> and </w:t>
      </w:r>
      <w:proofErr w:type="spellStart"/>
      <w:r>
        <w:rPr>
          <w:lang w:val="sv-SE"/>
        </w:rPr>
        <w:t>calculate</w:t>
      </w:r>
      <w:proofErr w:type="spellEnd"/>
      <w:r>
        <w:rPr>
          <w:lang w:val="sv-SE"/>
        </w:rPr>
        <w:t xml:space="preserve"> country scores.</w:t>
      </w:r>
    </w:p>
    <w:p w14:paraId="761D385F" w14:textId="19A9FD42" w:rsidR="00D47041" w:rsidRDefault="00D47041" w:rsidP="00D47041">
      <w:r>
        <w:t>COMPUTE Important_children_8_rev = -Important_children_8_mean.</w:t>
      </w:r>
    </w:p>
    <w:p w14:paraId="5A087BB0" w14:textId="77777777" w:rsidR="00D47041" w:rsidRDefault="00D47041" w:rsidP="00D47041">
      <w:r>
        <w:t>EXECUTE.</w:t>
      </w:r>
    </w:p>
    <w:p w14:paraId="127DED6D" w14:textId="29658FF7" w:rsidR="00D47041" w:rsidRDefault="00D47041" w:rsidP="00D47041">
      <w:r>
        <w:t>COMPUTE Important_children_10_rev = -Important_children_10_mean.</w:t>
      </w:r>
    </w:p>
    <w:p w14:paraId="040A23F3" w14:textId="77777777" w:rsidR="00D47041" w:rsidRDefault="00D47041" w:rsidP="00D47041">
      <w:r>
        <w:t>EXECUTE.</w:t>
      </w:r>
    </w:p>
    <w:p w14:paraId="77015123" w14:textId="77777777" w:rsidR="007A79A1" w:rsidRDefault="007A79A1" w:rsidP="007A79A1">
      <w:r>
        <w:t>RELIABILITY</w:t>
      </w:r>
    </w:p>
    <w:p w14:paraId="7E97DF94" w14:textId="51592DCD" w:rsidR="007A79A1" w:rsidRDefault="007A79A1" w:rsidP="007A79A1">
      <w:r>
        <w:t xml:space="preserve">  /VARIABLES=Important_children_1_mean Important_children_7_mean Important_children_10_rev Important_children_8_rev</w:t>
      </w:r>
    </w:p>
    <w:p w14:paraId="2369340B" w14:textId="77777777" w:rsidR="007A79A1" w:rsidRDefault="007A79A1" w:rsidP="007A79A1">
      <w:r>
        <w:t xml:space="preserve">  /</w:t>
      </w:r>
      <w:proofErr w:type="gramStart"/>
      <w:r>
        <w:t>SCALE(</w:t>
      </w:r>
      <w:proofErr w:type="gramEnd"/>
      <w:r>
        <w:t>'ALL VARIABLES') ALL</w:t>
      </w:r>
    </w:p>
    <w:p w14:paraId="15FE4677" w14:textId="40E6DFFC" w:rsidR="007A79A1" w:rsidRDefault="007A79A1" w:rsidP="007A79A1">
      <w:r>
        <w:lastRenderedPageBreak/>
        <w:t xml:space="preserve">  /MODEL=ALPHA.</w:t>
      </w:r>
    </w:p>
    <w:p w14:paraId="49C5DB5A" w14:textId="77777777" w:rsidR="00D47041" w:rsidRDefault="00D47041" w:rsidP="00D47041">
      <w:r>
        <w:t xml:space="preserve">COMPUTE </w:t>
      </w:r>
      <w:proofErr w:type="spellStart"/>
      <w:r>
        <w:t>Autonomy_scale</w:t>
      </w:r>
      <w:proofErr w:type="spellEnd"/>
      <w:r>
        <w:t>=Important_children_1_mean + Important_children_7_mean -Important_children_8_mean - Important_children_10_mean.</w:t>
      </w:r>
    </w:p>
    <w:p w14:paraId="467CDD4B" w14:textId="77777777" w:rsidR="00D47041" w:rsidRDefault="00D47041" w:rsidP="00D47041">
      <w:r>
        <w:t>EXECUTE.</w:t>
      </w:r>
    </w:p>
    <w:p w14:paraId="742BA780" w14:textId="77777777" w:rsidR="00D47041" w:rsidRDefault="00D47041" w:rsidP="007A79A1"/>
    <w:p w14:paraId="6F506A77" w14:textId="7CE9E6EB" w:rsidR="00D47041" w:rsidRDefault="00D47041" w:rsidP="00D47041">
      <w:r>
        <w:t xml:space="preserve">* </w:t>
      </w:r>
      <w:proofErr w:type="spellStart"/>
      <w:r>
        <w:rPr>
          <w:lang w:val="sv-SE"/>
        </w:rPr>
        <w:t>Establish</w:t>
      </w:r>
      <w:proofErr w:type="spellEnd"/>
      <w:r>
        <w:rPr>
          <w:lang w:val="sv-SE"/>
        </w:rPr>
        <w:t xml:space="preserve"> </w:t>
      </w:r>
      <w:proofErr w:type="spellStart"/>
      <w:r>
        <w:rPr>
          <w:lang w:val="sv-SE"/>
        </w:rPr>
        <w:t>adequate</w:t>
      </w:r>
      <w:proofErr w:type="spellEnd"/>
      <w:r>
        <w:rPr>
          <w:lang w:val="sv-SE"/>
        </w:rPr>
        <w:t xml:space="preserve"> </w:t>
      </w:r>
      <w:proofErr w:type="spellStart"/>
      <w:r>
        <w:rPr>
          <w:lang w:val="sv-SE"/>
        </w:rPr>
        <w:t>internal</w:t>
      </w:r>
      <w:proofErr w:type="spellEnd"/>
      <w:r>
        <w:rPr>
          <w:lang w:val="sv-SE"/>
        </w:rPr>
        <w:t xml:space="preserve"> </w:t>
      </w:r>
      <w:proofErr w:type="spellStart"/>
      <w:r>
        <w:rPr>
          <w:lang w:val="sv-SE"/>
        </w:rPr>
        <w:t>consistency</w:t>
      </w:r>
      <w:proofErr w:type="spellEnd"/>
      <w:r>
        <w:rPr>
          <w:lang w:val="sv-SE"/>
        </w:rPr>
        <w:t xml:space="preserve"> of </w:t>
      </w:r>
      <w:r w:rsidR="00260FA0">
        <w:rPr>
          <w:bCs/>
        </w:rPr>
        <w:t>emancipative moral judgments</w:t>
      </w:r>
      <w:r w:rsidR="00260FA0">
        <w:rPr>
          <w:lang w:val="sv-SE"/>
        </w:rPr>
        <w:t xml:space="preserve"> </w:t>
      </w:r>
      <w:proofErr w:type="spellStart"/>
      <w:r>
        <w:rPr>
          <w:lang w:val="sv-SE"/>
        </w:rPr>
        <w:t>scale</w:t>
      </w:r>
      <w:proofErr w:type="spellEnd"/>
      <w:r>
        <w:rPr>
          <w:lang w:val="sv-SE"/>
        </w:rPr>
        <w:t xml:space="preserve"> and </w:t>
      </w:r>
      <w:proofErr w:type="spellStart"/>
      <w:r>
        <w:rPr>
          <w:lang w:val="sv-SE"/>
        </w:rPr>
        <w:t>calculate</w:t>
      </w:r>
      <w:proofErr w:type="spellEnd"/>
      <w:r>
        <w:rPr>
          <w:lang w:val="sv-SE"/>
        </w:rPr>
        <w:t xml:space="preserve"> country scores.</w:t>
      </w:r>
    </w:p>
    <w:p w14:paraId="391DC8C2" w14:textId="77777777" w:rsidR="007A79A1" w:rsidRDefault="007A79A1" w:rsidP="007A79A1">
      <w:r>
        <w:t>RELIABILITY</w:t>
      </w:r>
    </w:p>
    <w:p w14:paraId="46AB8F4C" w14:textId="77777777" w:rsidR="007A79A1" w:rsidRDefault="007A79A1" w:rsidP="007A79A1">
      <w:r>
        <w:t xml:space="preserve">  /VARIABLES=</w:t>
      </w:r>
      <w:proofErr w:type="spellStart"/>
      <w:r>
        <w:t>Just_homo_mean</w:t>
      </w:r>
      <w:proofErr w:type="spellEnd"/>
      <w:r>
        <w:t xml:space="preserve"> </w:t>
      </w:r>
      <w:proofErr w:type="spellStart"/>
      <w:r>
        <w:t>Just_divorce_mean</w:t>
      </w:r>
      <w:proofErr w:type="spellEnd"/>
      <w:r>
        <w:t xml:space="preserve"> </w:t>
      </w:r>
      <w:proofErr w:type="spellStart"/>
      <w:r>
        <w:t>Just_abortion_mean</w:t>
      </w:r>
      <w:proofErr w:type="spellEnd"/>
      <w:r>
        <w:t xml:space="preserve"> </w:t>
      </w:r>
      <w:proofErr w:type="spellStart"/>
      <w:r>
        <w:t>Just_suicide_mean</w:t>
      </w:r>
      <w:proofErr w:type="spellEnd"/>
    </w:p>
    <w:p w14:paraId="3EA521C3" w14:textId="77777777" w:rsidR="007A79A1" w:rsidRDefault="007A79A1" w:rsidP="007A79A1">
      <w:r>
        <w:t xml:space="preserve">  /</w:t>
      </w:r>
      <w:proofErr w:type="gramStart"/>
      <w:r>
        <w:t>SCALE(</w:t>
      </w:r>
      <w:proofErr w:type="gramEnd"/>
      <w:r>
        <w:t>'ALL VARIABLES') ALL</w:t>
      </w:r>
    </w:p>
    <w:p w14:paraId="600D16CC" w14:textId="2139CFC2" w:rsidR="007A79A1" w:rsidRDefault="007A79A1" w:rsidP="007A79A1">
      <w:r>
        <w:t xml:space="preserve">  /MODEL=ALPHA.</w:t>
      </w:r>
    </w:p>
    <w:p w14:paraId="61EF3904" w14:textId="46133C09" w:rsidR="00D47041" w:rsidRDefault="00D47041" w:rsidP="00D47041">
      <w:r>
        <w:t xml:space="preserve">COMPUTE </w:t>
      </w:r>
      <w:proofErr w:type="spellStart"/>
      <w:r>
        <w:t>Liberal_values</w:t>
      </w:r>
      <w:proofErr w:type="spellEnd"/>
      <w:r>
        <w:t>=</w:t>
      </w:r>
      <w:proofErr w:type="gramStart"/>
      <w:r>
        <w:t>mean(</w:t>
      </w:r>
      <w:proofErr w:type="spellStart"/>
      <w:proofErr w:type="gramEnd"/>
      <w:r>
        <w:t>Just_homo_mean</w:t>
      </w:r>
      <w:proofErr w:type="spellEnd"/>
      <w:r>
        <w:t xml:space="preserve">, </w:t>
      </w:r>
      <w:proofErr w:type="spellStart"/>
      <w:r>
        <w:t>Just_divorce_mean</w:t>
      </w:r>
      <w:proofErr w:type="spellEnd"/>
      <w:r>
        <w:t xml:space="preserve">, </w:t>
      </w:r>
      <w:proofErr w:type="spellStart"/>
      <w:r>
        <w:t>Just_abortion_mean</w:t>
      </w:r>
      <w:proofErr w:type="spellEnd"/>
      <w:r>
        <w:t xml:space="preserve">, </w:t>
      </w:r>
      <w:proofErr w:type="spellStart"/>
      <w:r>
        <w:t>Just_suicide_mean</w:t>
      </w:r>
      <w:proofErr w:type="spellEnd"/>
      <w:r>
        <w:t>).</w:t>
      </w:r>
    </w:p>
    <w:p w14:paraId="316B4B5C" w14:textId="77777777" w:rsidR="00D47041" w:rsidRDefault="00D47041" w:rsidP="00D47041">
      <w:r>
        <w:t>EXECUTE.</w:t>
      </w:r>
    </w:p>
    <w:p w14:paraId="41E3F9B4" w14:textId="77777777" w:rsidR="00D47041" w:rsidRDefault="00D47041" w:rsidP="007A79A1"/>
    <w:p w14:paraId="065A108C" w14:textId="2A001C35" w:rsidR="00D47041" w:rsidRDefault="00D47041" w:rsidP="00D47041">
      <w:r>
        <w:t xml:space="preserve">* </w:t>
      </w:r>
      <w:proofErr w:type="spellStart"/>
      <w:r>
        <w:rPr>
          <w:lang w:val="sv-SE"/>
        </w:rPr>
        <w:t>Establish</w:t>
      </w:r>
      <w:proofErr w:type="spellEnd"/>
      <w:r>
        <w:rPr>
          <w:lang w:val="sv-SE"/>
        </w:rPr>
        <w:t xml:space="preserve"> </w:t>
      </w:r>
      <w:proofErr w:type="spellStart"/>
      <w:r>
        <w:rPr>
          <w:lang w:val="sv-SE"/>
        </w:rPr>
        <w:t>adequate</w:t>
      </w:r>
      <w:proofErr w:type="spellEnd"/>
      <w:r>
        <w:rPr>
          <w:lang w:val="sv-SE"/>
        </w:rPr>
        <w:t xml:space="preserve"> </w:t>
      </w:r>
      <w:proofErr w:type="spellStart"/>
      <w:r>
        <w:rPr>
          <w:lang w:val="sv-SE"/>
        </w:rPr>
        <w:t>internal</w:t>
      </w:r>
      <w:proofErr w:type="spellEnd"/>
      <w:r>
        <w:rPr>
          <w:lang w:val="sv-SE"/>
        </w:rPr>
        <w:t xml:space="preserve"> </w:t>
      </w:r>
      <w:proofErr w:type="spellStart"/>
      <w:r>
        <w:rPr>
          <w:lang w:val="sv-SE"/>
        </w:rPr>
        <w:t>consistency</w:t>
      </w:r>
      <w:proofErr w:type="spellEnd"/>
      <w:r>
        <w:rPr>
          <w:lang w:val="sv-SE"/>
        </w:rPr>
        <w:t xml:space="preserve"> of pro-</w:t>
      </w:r>
      <w:proofErr w:type="spellStart"/>
      <w:r>
        <w:rPr>
          <w:lang w:val="sv-SE"/>
        </w:rPr>
        <w:t>violence</w:t>
      </w:r>
      <w:proofErr w:type="spellEnd"/>
      <w:r>
        <w:rPr>
          <w:lang w:val="sv-SE"/>
        </w:rPr>
        <w:t xml:space="preserve"> </w:t>
      </w:r>
      <w:proofErr w:type="spellStart"/>
      <w:r>
        <w:rPr>
          <w:lang w:val="sv-SE"/>
        </w:rPr>
        <w:t>attitudes</w:t>
      </w:r>
      <w:proofErr w:type="spellEnd"/>
      <w:r>
        <w:rPr>
          <w:lang w:val="sv-SE"/>
        </w:rPr>
        <w:t xml:space="preserve"> </w:t>
      </w:r>
      <w:proofErr w:type="spellStart"/>
      <w:r>
        <w:rPr>
          <w:lang w:val="sv-SE"/>
        </w:rPr>
        <w:t>scale</w:t>
      </w:r>
      <w:proofErr w:type="spellEnd"/>
      <w:r>
        <w:rPr>
          <w:lang w:val="sv-SE"/>
        </w:rPr>
        <w:t xml:space="preserve"> and </w:t>
      </w:r>
      <w:proofErr w:type="spellStart"/>
      <w:r>
        <w:rPr>
          <w:lang w:val="sv-SE"/>
        </w:rPr>
        <w:t>calculate</w:t>
      </w:r>
      <w:proofErr w:type="spellEnd"/>
      <w:r>
        <w:rPr>
          <w:lang w:val="sv-SE"/>
        </w:rPr>
        <w:t xml:space="preserve"> country scores.</w:t>
      </w:r>
    </w:p>
    <w:p w14:paraId="699C9E1A" w14:textId="77777777" w:rsidR="007A79A1" w:rsidRDefault="007A79A1" w:rsidP="007A79A1">
      <w:r>
        <w:t>RELIABILITY</w:t>
      </w:r>
    </w:p>
    <w:p w14:paraId="386A3D43" w14:textId="77777777" w:rsidR="007A79A1" w:rsidRDefault="007A79A1" w:rsidP="007A79A1">
      <w:r>
        <w:t xml:space="preserve">  /VARIABLES=</w:t>
      </w:r>
      <w:proofErr w:type="spellStart"/>
      <w:r>
        <w:t>Just_beatwife_mean</w:t>
      </w:r>
      <w:proofErr w:type="spellEnd"/>
      <w:r>
        <w:t xml:space="preserve"> </w:t>
      </w:r>
      <w:proofErr w:type="spellStart"/>
      <w:r>
        <w:t>Just_violence_mean</w:t>
      </w:r>
      <w:proofErr w:type="spellEnd"/>
    </w:p>
    <w:p w14:paraId="5EBD09CE" w14:textId="77777777" w:rsidR="007A79A1" w:rsidRDefault="007A79A1" w:rsidP="007A79A1">
      <w:r>
        <w:t xml:space="preserve">  /</w:t>
      </w:r>
      <w:proofErr w:type="gramStart"/>
      <w:r>
        <w:t>SCALE(</w:t>
      </w:r>
      <w:proofErr w:type="gramEnd"/>
      <w:r>
        <w:t>'ALL VARIABLES') ALL</w:t>
      </w:r>
    </w:p>
    <w:p w14:paraId="152E1535" w14:textId="77777777" w:rsidR="007A79A1" w:rsidRDefault="007A79A1" w:rsidP="007A79A1">
      <w:r>
        <w:t xml:space="preserve">  /MODEL=ALPHA.</w:t>
      </w:r>
    </w:p>
    <w:p w14:paraId="3C7FAA30" w14:textId="6146DAB2" w:rsidR="0048163C" w:rsidRDefault="0048163C" w:rsidP="0048163C">
      <w:r>
        <w:t xml:space="preserve">COMPUTE </w:t>
      </w:r>
      <w:proofErr w:type="spellStart"/>
      <w:r>
        <w:t>Proviolence_values</w:t>
      </w:r>
      <w:proofErr w:type="spellEnd"/>
      <w:r>
        <w:t>=</w:t>
      </w:r>
      <w:proofErr w:type="gramStart"/>
      <w:r>
        <w:t>mean(</w:t>
      </w:r>
      <w:proofErr w:type="spellStart"/>
      <w:proofErr w:type="gramEnd"/>
      <w:r>
        <w:t>Just_beatwife_mean</w:t>
      </w:r>
      <w:proofErr w:type="spellEnd"/>
      <w:r>
        <w:t>,</w:t>
      </w:r>
      <w:r w:rsidR="00D47041">
        <w:t xml:space="preserve"> </w:t>
      </w:r>
      <w:proofErr w:type="spellStart"/>
      <w:r>
        <w:t>Just_violence_mean</w:t>
      </w:r>
      <w:proofErr w:type="spellEnd"/>
      <w:r>
        <w:t>).</w:t>
      </w:r>
    </w:p>
    <w:p w14:paraId="08B0BBAC" w14:textId="7640B667" w:rsidR="0048163C" w:rsidRDefault="0048163C" w:rsidP="0048163C">
      <w:r>
        <w:t>EXECUTE.</w:t>
      </w:r>
    </w:p>
    <w:p w14:paraId="2BA28228" w14:textId="7795982E" w:rsidR="00D47041" w:rsidRDefault="00D47041" w:rsidP="0048163C"/>
    <w:p w14:paraId="22DCCF88" w14:textId="5BCF4344" w:rsidR="00D47041" w:rsidRDefault="00D47041" w:rsidP="00D47041">
      <w:r>
        <w:t xml:space="preserve">* </w:t>
      </w:r>
      <w:proofErr w:type="spellStart"/>
      <w:r>
        <w:rPr>
          <w:lang w:val="sv-SE"/>
        </w:rPr>
        <w:t>Establish</w:t>
      </w:r>
      <w:proofErr w:type="spellEnd"/>
      <w:r>
        <w:rPr>
          <w:lang w:val="sv-SE"/>
        </w:rPr>
        <w:t xml:space="preserve"> </w:t>
      </w:r>
      <w:proofErr w:type="spellStart"/>
      <w:r>
        <w:rPr>
          <w:lang w:val="sv-SE"/>
        </w:rPr>
        <w:t>adequate</w:t>
      </w:r>
      <w:proofErr w:type="spellEnd"/>
      <w:r>
        <w:rPr>
          <w:lang w:val="sv-SE"/>
        </w:rPr>
        <w:t xml:space="preserve"> </w:t>
      </w:r>
      <w:proofErr w:type="spellStart"/>
      <w:r>
        <w:rPr>
          <w:lang w:val="sv-SE"/>
        </w:rPr>
        <w:t>internal</w:t>
      </w:r>
      <w:proofErr w:type="spellEnd"/>
      <w:r>
        <w:rPr>
          <w:lang w:val="sv-SE"/>
        </w:rPr>
        <w:t xml:space="preserve"> </w:t>
      </w:r>
      <w:proofErr w:type="spellStart"/>
      <w:r>
        <w:rPr>
          <w:lang w:val="sv-SE"/>
        </w:rPr>
        <w:t>consistency</w:t>
      </w:r>
      <w:proofErr w:type="spellEnd"/>
      <w:r>
        <w:rPr>
          <w:lang w:val="sv-SE"/>
        </w:rPr>
        <w:t xml:space="preserve"> of </w:t>
      </w:r>
      <w:proofErr w:type="spellStart"/>
      <w:r>
        <w:rPr>
          <w:lang w:val="sv-SE"/>
        </w:rPr>
        <w:t>tightness</w:t>
      </w:r>
      <w:proofErr w:type="spellEnd"/>
      <w:r>
        <w:rPr>
          <w:lang w:val="sv-SE"/>
        </w:rPr>
        <w:t xml:space="preserve"> </w:t>
      </w:r>
      <w:proofErr w:type="spellStart"/>
      <w:r>
        <w:rPr>
          <w:lang w:val="sv-SE"/>
        </w:rPr>
        <w:t>scale</w:t>
      </w:r>
      <w:proofErr w:type="spellEnd"/>
      <w:r>
        <w:rPr>
          <w:lang w:val="sv-SE"/>
        </w:rPr>
        <w:t xml:space="preserve"> and </w:t>
      </w:r>
      <w:proofErr w:type="spellStart"/>
      <w:r>
        <w:rPr>
          <w:lang w:val="sv-SE"/>
        </w:rPr>
        <w:t>calculate</w:t>
      </w:r>
      <w:proofErr w:type="spellEnd"/>
      <w:r>
        <w:rPr>
          <w:lang w:val="sv-SE"/>
        </w:rPr>
        <w:t xml:space="preserve"> country scores.</w:t>
      </w:r>
    </w:p>
    <w:p w14:paraId="21769A6D" w14:textId="77777777" w:rsidR="00D47041" w:rsidRDefault="00D47041" w:rsidP="00D47041">
      <w:r>
        <w:t>RELIABILITY</w:t>
      </w:r>
    </w:p>
    <w:p w14:paraId="5E0F0FE7" w14:textId="3D596596" w:rsidR="00D47041" w:rsidRDefault="00D47041" w:rsidP="00D47041">
      <w:r>
        <w:t xml:space="preserve">  /VARIABLES=</w:t>
      </w:r>
      <w:r w:rsidRPr="00D47041">
        <w:t xml:space="preserve"> </w:t>
      </w:r>
      <w:r>
        <w:t>Tightness_Q1_adjusted_mean Tightness_Q2_adjusted_mean Tightness_Q3_adjusted_mean Tightness_Q4_adjusted_mean Tightness_Q5_adjusted_mean Tightness_Q6_adjusted_mean</w:t>
      </w:r>
    </w:p>
    <w:p w14:paraId="02E1F5A0" w14:textId="77777777" w:rsidR="00D47041" w:rsidRDefault="00D47041" w:rsidP="00D47041">
      <w:r>
        <w:t xml:space="preserve">  /</w:t>
      </w:r>
      <w:proofErr w:type="gramStart"/>
      <w:r>
        <w:t>SCALE(</w:t>
      </w:r>
      <w:proofErr w:type="gramEnd"/>
      <w:r>
        <w:t>'ALL VARIABLES') ALL</w:t>
      </w:r>
    </w:p>
    <w:p w14:paraId="40FC1C77" w14:textId="4A271358" w:rsidR="00D47041" w:rsidRDefault="00D47041" w:rsidP="0048163C">
      <w:r>
        <w:t xml:space="preserve">  /MODEL=ALPHA.</w:t>
      </w:r>
    </w:p>
    <w:p w14:paraId="33B99801" w14:textId="3707117B" w:rsidR="0048163C" w:rsidRDefault="0048163C" w:rsidP="0048163C">
      <w:r>
        <w:t xml:space="preserve">COMPUTE </w:t>
      </w:r>
      <w:proofErr w:type="spellStart"/>
      <w:r>
        <w:t>Tightness_adjusted_scale</w:t>
      </w:r>
      <w:proofErr w:type="spellEnd"/>
      <w:r>
        <w:t>=</w:t>
      </w:r>
      <w:proofErr w:type="gramStart"/>
      <w:r>
        <w:t>mean(</w:t>
      </w:r>
      <w:proofErr w:type="gramEnd"/>
      <w:r>
        <w:t>Tightness_Q1_adjusted_mean,</w:t>
      </w:r>
      <w:r w:rsidR="007A79A1">
        <w:t xml:space="preserve"> </w:t>
      </w:r>
      <w:r>
        <w:t>Tightness_Q2_adjusted_mean,</w:t>
      </w:r>
      <w:r w:rsidR="007A79A1">
        <w:t xml:space="preserve"> </w:t>
      </w:r>
      <w:r>
        <w:t>Tightness_Q3_adjusted_mean,</w:t>
      </w:r>
      <w:r w:rsidR="007A79A1">
        <w:t xml:space="preserve"> </w:t>
      </w:r>
      <w:r>
        <w:t>Tightness_Q4_adjusted_mean,</w:t>
      </w:r>
      <w:r w:rsidR="007A79A1">
        <w:t xml:space="preserve"> </w:t>
      </w:r>
      <w:r>
        <w:t>Tightness_Q5_adjusted_mean,</w:t>
      </w:r>
      <w:r w:rsidR="007A79A1">
        <w:t xml:space="preserve"> </w:t>
      </w:r>
      <w:r>
        <w:t>Tightness_Q6_adjusted_mean).</w:t>
      </w:r>
    </w:p>
    <w:p w14:paraId="72093C78" w14:textId="709E41B4" w:rsidR="0048163C" w:rsidRDefault="0048163C" w:rsidP="0048163C">
      <w:r>
        <w:t>EXECUTE.</w:t>
      </w:r>
    </w:p>
    <w:p w14:paraId="024B95D9" w14:textId="28C05843" w:rsidR="00D47041" w:rsidRDefault="00D47041" w:rsidP="0048163C"/>
    <w:p w14:paraId="0D17C7C1" w14:textId="1A0FD3C6" w:rsidR="00D47041" w:rsidRDefault="00D47041" w:rsidP="00D47041">
      <w:pPr>
        <w:rPr>
          <w:lang w:val="sv-SE"/>
        </w:rPr>
      </w:pPr>
      <w:r>
        <w:t xml:space="preserve">* </w:t>
      </w:r>
      <w:proofErr w:type="spellStart"/>
      <w:r>
        <w:rPr>
          <w:lang w:val="sv-SE"/>
        </w:rPr>
        <w:t>Establish</w:t>
      </w:r>
      <w:proofErr w:type="spellEnd"/>
      <w:r>
        <w:rPr>
          <w:lang w:val="sv-SE"/>
        </w:rPr>
        <w:t xml:space="preserve"> </w:t>
      </w:r>
      <w:proofErr w:type="spellStart"/>
      <w:r>
        <w:rPr>
          <w:lang w:val="sv-SE"/>
        </w:rPr>
        <w:t>adequate</w:t>
      </w:r>
      <w:proofErr w:type="spellEnd"/>
      <w:r>
        <w:rPr>
          <w:lang w:val="sv-SE"/>
        </w:rPr>
        <w:t xml:space="preserve"> </w:t>
      </w:r>
      <w:proofErr w:type="spellStart"/>
      <w:r>
        <w:rPr>
          <w:lang w:val="sv-SE"/>
        </w:rPr>
        <w:t>internal</w:t>
      </w:r>
      <w:proofErr w:type="spellEnd"/>
      <w:r>
        <w:rPr>
          <w:lang w:val="sv-SE"/>
        </w:rPr>
        <w:t xml:space="preserve"> </w:t>
      </w:r>
      <w:proofErr w:type="spellStart"/>
      <w:r>
        <w:rPr>
          <w:lang w:val="sv-SE"/>
        </w:rPr>
        <w:t>consistency</w:t>
      </w:r>
      <w:proofErr w:type="spellEnd"/>
      <w:r>
        <w:rPr>
          <w:lang w:val="sv-SE"/>
        </w:rPr>
        <w:t xml:space="preserve"> of </w:t>
      </w:r>
      <w:proofErr w:type="spellStart"/>
      <w:r>
        <w:rPr>
          <w:lang w:val="sv-SE"/>
        </w:rPr>
        <w:t>threat</w:t>
      </w:r>
      <w:proofErr w:type="spellEnd"/>
      <w:r>
        <w:rPr>
          <w:lang w:val="sv-SE"/>
        </w:rPr>
        <w:t xml:space="preserve"> </w:t>
      </w:r>
      <w:proofErr w:type="spellStart"/>
      <w:r>
        <w:rPr>
          <w:lang w:val="sv-SE"/>
        </w:rPr>
        <w:t>scale</w:t>
      </w:r>
      <w:proofErr w:type="spellEnd"/>
      <w:r>
        <w:rPr>
          <w:lang w:val="sv-SE"/>
        </w:rPr>
        <w:t xml:space="preserve"> and </w:t>
      </w:r>
      <w:proofErr w:type="spellStart"/>
      <w:r>
        <w:rPr>
          <w:lang w:val="sv-SE"/>
        </w:rPr>
        <w:t>calculate</w:t>
      </w:r>
      <w:proofErr w:type="spellEnd"/>
      <w:r>
        <w:rPr>
          <w:lang w:val="sv-SE"/>
        </w:rPr>
        <w:t xml:space="preserve"> country scores.</w:t>
      </w:r>
    </w:p>
    <w:p w14:paraId="59638C32" w14:textId="77777777" w:rsidR="008A2569" w:rsidRDefault="008A2569" w:rsidP="008A2569">
      <w:r>
        <w:t>RELIABILITY</w:t>
      </w:r>
    </w:p>
    <w:p w14:paraId="5B064FBA" w14:textId="5F46B128" w:rsidR="008A2569" w:rsidRDefault="008A2569" w:rsidP="008A2569">
      <w:r>
        <w:t xml:space="preserve">  /VARIABLES=</w:t>
      </w:r>
      <w:r w:rsidRPr="00D47041">
        <w:t xml:space="preserve"> </w:t>
      </w:r>
      <w:r>
        <w:t>Perceived_threat_1_mean Perceived_threat_2_mean Perceived_threat_3_mean Perceived_threat_4_mean Perceived_threat_5_mean Perceived_threat_6_mean Perceived_threat_7_mean Perceived_threat_8_mean Perceived_threat_9_mean</w:t>
      </w:r>
    </w:p>
    <w:p w14:paraId="1C2D6C30" w14:textId="77777777" w:rsidR="008A2569" w:rsidRDefault="008A2569" w:rsidP="008A2569">
      <w:r>
        <w:t xml:space="preserve">  /</w:t>
      </w:r>
      <w:proofErr w:type="gramStart"/>
      <w:r>
        <w:t>SCALE(</w:t>
      </w:r>
      <w:proofErr w:type="gramEnd"/>
      <w:r>
        <w:t>'ALL VARIABLES') ALL</w:t>
      </w:r>
    </w:p>
    <w:p w14:paraId="159C2A35" w14:textId="77777777" w:rsidR="008A2569" w:rsidRDefault="008A2569" w:rsidP="008A2569">
      <w:r>
        <w:t xml:space="preserve">  /MODEL=ALPHA.</w:t>
      </w:r>
    </w:p>
    <w:p w14:paraId="4320B00B" w14:textId="79E28428" w:rsidR="0048163C" w:rsidRDefault="0048163C" w:rsidP="0048163C">
      <w:r>
        <w:t xml:space="preserve">COMPUTE </w:t>
      </w:r>
      <w:proofErr w:type="spellStart"/>
      <w:r>
        <w:t>Threat_scale</w:t>
      </w:r>
      <w:proofErr w:type="spellEnd"/>
      <w:r>
        <w:t>=mean(Perceived_threat_1_mean,</w:t>
      </w:r>
      <w:r w:rsidR="007A79A1">
        <w:t xml:space="preserve"> </w:t>
      </w:r>
      <w:r>
        <w:t>Perceived_threat_2_mean,</w:t>
      </w:r>
      <w:r w:rsidR="007A79A1">
        <w:t xml:space="preserve"> </w:t>
      </w:r>
      <w:r>
        <w:t>Perceived_threat_3_mean,</w:t>
      </w:r>
      <w:r w:rsidR="007A79A1">
        <w:t xml:space="preserve"> </w:t>
      </w:r>
      <w:r>
        <w:t>Perceived_threat_4_mean,</w:t>
      </w:r>
      <w:r w:rsidR="007A79A1">
        <w:t xml:space="preserve"> </w:t>
      </w:r>
      <w:r>
        <w:t>Perceived_threat_5_mean,</w:t>
      </w:r>
      <w:r w:rsidR="007A79A1">
        <w:t xml:space="preserve"> </w:t>
      </w:r>
      <w:r>
        <w:t>Perceived_threat_6_mean,</w:t>
      </w:r>
      <w:r w:rsidR="007A79A1">
        <w:t xml:space="preserve"> </w:t>
      </w:r>
      <w:r>
        <w:t>Perceived_threat_7_mean, Perceived_threat_8_mean,</w:t>
      </w:r>
      <w:r w:rsidR="007A79A1">
        <w:t xml:space="preserve"> </w:t>
      </w:r>
      <w:r>
        <w:t>Perceived_threat_9_mean).</w:t>
      </w:r>
    </w:p>
    <w:p w14:paraId="580E7B13" w14:textId="77777777" w:rsidR="0048163C" w:rsidRDefault="0048163C" w:rsidP="0048163C">
      <w:r>
        <w:t>EXECUTE.</w:t>
      </w:r>
    </w:p>
    <w:p w14:paraId="2B1AE7C2" w14:textId="77777777" w:rsidR="0048163C" w:rsidRDefault="0048163C" w:rsidP="0048163C"/>
    <w:p w14:paraId="0319B4BF" w14:textId="7E14B839" w:rsidR="00255AB3" w:rsidRDefault="007855D9" w:rsidP="007855D9">
      <w:pPr>
        <w:pStyle w:val="Heading1"/>
      </w:pPr>
      <w:bookmarkStart w:id="17" w:name="_Toc50723201"/>
      <w:r>
        <w:lastRenderedPageBreak/>
        <w:t>Country measures from other sources</w:t>
      </w:r>
      <w:bookmarkEnd w:id="17"/>
    </w:p>
    <w:p w14:paraId="676C3D8D" w14:textId="651B4392" w:rsidR="00C700CE" w:rsidRPr="00C700CE" w:rsidRDefault="007855D9" w:rsidP="00C700CE">
      <w:pPr>
        <w:pStyle w:val="NoSpacing"/>
        <w:rPr>
          <w:rFonts w:eastAsia="Arial"/>
          <w:lang w:val="en-US"/>
        </w:rPr>
      </w:pPr>
      <w:proofErr w:type="spellStart"/>
      <w:r>
        <w:rPr>
          <w:bCs/>
        </w:rPr>
        <w:t>We</w:t>
      </w:r>
      <w:proofErr w:type="spellEnd"/>
      <w:r>
        <w:rPr>
          <w:bCs/>
        </w:rPr>
        <w:t xml:space="preserve"> </w:t>
      </w:r>
      <w:proofErr w:type="spellStart"/>
      <w:r>
        <w:rPr>
          <w:bCs/>
        </w:rPr>
        <w:t>manually</w:t>
      </w:r>
      <w:proofErr w:type="spellEnd"/>
      <w:r>
        <w:rPr>
          <w:bCs/>
        </w:rPr>
        <w:t xml:space="preserve"> </w:t>
      </w:r>
      <w:proofErr w:type="spellStart"/>
      <w:r>
        <w:rPr>
          <w:bCs/>
        </w:rPr>
        <w:t>pasted</w:t>
      </w:r>
      <w:proofErr w:type="spellEnd"/>
      <w:r>
        <w:rPr>
          <w:bCs/>
        </w:rPr>
        <w:t xml:space="preserve"> to the </w:t>
      </w:r>
      <w:proofErr w:type="spellStart"/>
      <w:r>
        <w:rPr>
          <w:bCs/>
        </w:rPr>
        <w:t>file</w:t>
      </w:r>
      <w:proofErr w:type="spellEnd"/>
      <w:r>
        <w:rPr>
          <w:bCs/>
        </w:rPr>
        <w:t xml:space="preserve"> </w:t>
      </w:r>
      <w:proofErr w:type="spellStart"/>
      <w:r w:rsidRPr="00B77796">
        <w:rPr>
          <w:b/>
        </w:rPr>
        <w:t>Metanorms_and_other_country_measures</w:t>
      </w:r>
      <w:proofErr w:type="spellEnd"/>
      <w:r>
        <w:rPr>
          <w:bCs/>
        </w:rPr>
        <w:t xml:space="preserve"> </w:t>
      </w:r>
      <w:proofErr w:type="gramStart"/>
      <w:r>
        <w:rPr>
          <w:bCs/>
        </w:rPr>
        <w:t>country scores</w:t>
      </w:r>
      <w:proofErr w:type="gramEnd"/>
      <w:r>
        <w:rPr>
          <w:bCs/>
        </w:rPr>
        <w:t xml:space="preserve"> from </w:t>
      </w:r>
      <w:proofErr w:type="spellStart"/>
      <w:r>
        <w:rPr>
          <w:bCs/>
        </w:rPr>
        <w:t>others</w:t>
      </w:r>
      <w:proofErr w:type="spellEnd"/>
      <w:r>
        <w:rPr>
          <w:bCs/>
        </w:rPr>
        <w:t xml:space="preserve"> </w:t>
      </w:r>
      <w:proofErr w:type="spellStart"/>
      <w:r>
        <w:rPr>
          <w:bCs/>
        </w:rPr>
        <w:t>sources</w:t>
      </w:r>
      <w:proofErr w:type="spellEnd"/>
      <w:r>
        <w:rPr>
          <w:bCs/>
        </w:rPr>
        <w:t xml:space="preserve"> as </w:t>
      </w:r>
      <w:proofErr w:type="spellStart"/>
      <w:r>
        <w:rPr>
          <w:bCs/>
        </w:rPr>
        <w:t>follows</w:t>
      </w:r>
      <w:proofErr w:type="spellEnd"/>
      <w:r>
        <w:rPr>
          <w:bCs/>
        </w:rPr>
        <w:t xml:space="preserve">. </w:t>
      </w:r>
      <w:proofErr w:type="spellStart"/>
      <w:r w:rsidR="00C700CE">
        <w:rPr>
          <w:bCs/>
        </w:rPr>
        <w:t>Measures</w:t>
      </w:r>
      <w:proofErr w:type="spellEnd"/>
      <w:r w:rsidR="00C700CE">
        <w:rPr>
          <w:bCs/>
        </w:rPr>
        <w:t xml:space="preserve"> of</w:t>
      </w:r>
      <w:r>
        <w:rPr>
          <w:bCs/>
        </w:rPr>
        <w:t xml:space="preserve"> </w:t>
      </w:r>
      <w:proofErr w:type="spellStart"/>
      <w:r>
        <w:rPr>
          <w:bCs/>
        </w:rPr>
        <w:t>indulgence</w:t>
      </w:r>
      <w:proofErr w:type="spellEnd"/>
      <w:r>
        <w:rPr>
          <w:bCs/>
        </w:rPr>
        <w:t xml:space="preserve">, </w:t>
      </w:r>
      <w:proofErr w:type="spellStart"/>
      <w:r>
        <w:rPr>
          <w:bCs/>
        </w:rPr>
        <w:t>power</w:t>
      </w:r>
      <w:proofErr w:type="spellEnd"/>
      <w:r>
        <w:rPr>
          <w:bCs/>
        </w:rPr>
        <w:t xml:space="preserve"> </w:t>
      </w:r>
      <w:proofErr w:type="spellStart"/>
      <w:r>
        <w:rPr>
          <w:bCs/>
        </w:rPr>
        <w:t>distance</w:t>
      </w:r>
      <w:proofErr w:type="spellEnd"/>
      <w:r>
        <w:rPr>
          <w:bCs/>
        </w:rPr>
        <w:t xml:space="preserve">, </w:t>
      </w:r>
      <w:proofErr w:type="gramStart"/>
      <w:r>
        <w:rPr>
          <w:bCs/>
        </w:rPr>
        <w:t>and in</w:t>
      </w:r>
      <w:r w:rsidR="00C700CE">
        <w:rPr>
          <w:bCs/>
        </w:rPr>
        <w:t>dividualism</w:t>
      </w:r>
      <w:proofErr w:type="gramEnd"/>
      <w:r w:rsidR="00C700CE">
        <w:rPr>
          <w:bCs/>
        </w:rPr>
        <w:t xml:space="preserve"> from </w:t>
      </w:r>
      <w:proofErr w:type="spellStart"/>
      <w:r w:rsidR="00C700CE">
        <w:rPr>
          <w:bCs/>
        </w:rPr>
        <w:t>Hofstede</w:t>
      </w:r>
      <w:proofErr w:type="spellEnd"/>
      <w:r w:rsidR="00C700CE">
        <w:rPr>
          <w:bCs/>
        </w:rPr>
        <w:t xml:space="preserve"> </w:t>
      </w:r>
      <w:proofErr w:type="spellStart"/>
      <w:r w:rsidR="00C700CE">
        <w:rPr>
          <w:bCs/>
        </w:rPr>
        <w:t>Insights</w:t>
      </w:r>
      <w:proofErr w:type="spellEnd"/>
      <w:r w:rsidR="00C700CE">
        <w:rPr>
          <w:bCs/>
        </w:rPr>
        <w:t xml:space="preserve"> (</w:t>
      </w:r>
      <w:hyperlink r:id="rId8" w:history="1">
        <w:r w:rsidR="00C700CE" w:rsidRPr="002B2C11">
          <w:rPr>
            <w:rStyle w:val="Hyperlink"/>
          </w:rPr>
          <w:t>https://www.hofstede-insights.com/product/compare-countries/</w:t>
        </w:r>
      </w:hyperlink>
      <w:r w:rsidR="00C700CE">
        <w:t>)</w:t>
      </w:r>
      <w:r w:rsidR="00C700CE">
        <w:rPr>
          <w:rFonts w:eastAsia="Arial"/>
          <w:lang w:val="en-US"/>
        </w:rPr>
        <w:t xml:space="preserve"> were stored as variables </w:t>
      </w:r>
      <w:proofErr w:type="spellStart"/>
      <w:r w:rsidR="00C700CE" w:rsidRPr="00C700CE">
        <w:rPr>
          <w:rFonts w:eastAsia="Arial"/>
          <w:i/>
          <w:iCs/>
          <w:lang w:val="en-US"/>
        </w:rPr>
        <w:t>Hofstede_Indulgence</w:t>
      </w:r>
      <w:proofErr w:type="spellEnd"/>
      <w:r w:rsidR="00C700CE" w:rsidRPr="00C700CE">
        <w:rPr>
          <w:rFonts w:eastAsia="Arial"/>
          <w:i/>
          <w:iCs/>
          <w:lang w:val="en-US"/>
        </w:rPr>
        <w:t xml:space="preserve">, </w:t>
      </w:r>
      <w:proofErr w:type="spellStart"/>
      <w:r w:rsidR="00C700CE" w:rsidRPr="00C700CE">
        <w:rPr>
          <w:rFonts w:eastAsia="Arial"/>
          <w:i/>
          <w:iCs/>
          <w:lang w:val="en-US"/>
        </w:rPr>
        <w:t>Hofstede_Power_Distance</w:t>
      </w:r>
      <w:proofErr w:type="spellEnd"/>
      <w:r w:rsidR="00C700CE" w:rsidRPr="00C700CE">
        <w:rPr>
          <w:rFonts w:eastAsia="Arial"/>
          <w:i/>
          <w:iCs/>
          <w:lang w:val="en-US"/>
        </w:rPr>
        <w:t xml:space="preserve">, </w:t>
      </w:r>
      <w:proofErr w:type="spellStart"/>
      <w:r w:rsidR="00C700CE" w:rsidRPr="00C700CE">
        <w:rPr>
          <w:rFonts w:eastAsia="Arial"/>
          <w:i/>
          <w:iCs/>
          <w:lang w:val="en-US"/>
        </w:rPr>
        <w:t>Hofstede_Individualism</w:t>
      </w:r>
      <w:proofErr w:type="spellEnd"/>
      <w:r w:rsidR="00C700CE">
        <w:rPr>
          <w:rFonts w:eastAsia="Arial"/>
          <w:lang w:val="en-US"/>
        </w:rPr>
        <w:t xml:space="preserve">. A measure of historical pathogen prevalence from Murray and Schaller (2010) was stored as variable </w:t>
      </w:r>
      <w:proofErr w:type="spellStart"/>
      <w:r w:rsidR="00C700CE" w:rsidRPr="00C700CE">
        <w:rPr>
          <w:rFonts w:eastAsia="Arial"/>
          <w:i/>
          <w:iCs/>
          <w:lang w:val="en-US"/>
        </w:rPr>
        <w:t>Historical_prevalence_pathogens</w:t>
      </w:r>
      <w:proofErr w:type="spellEnd"/>
      <w:r w:rsidR="00C700CE">
        <w:rPr>
          <w:rFonts w:eastAsia="Arial"/>
          <w:lang w:val="en-US"/>
        </w:rPr>
        <w:t xml:space="preserve">. The Global Gender Gap Index 2020 measure of gender equality from the World Economic Forum (2020) was stored as variable </w:t>
      </w:r>
      <w:r w:rsidR="00C700CE" w:rsidRPr="00C700CE">
        <w:rPr>
          <w:rFonts w:eastAsia="Arial"/>
          <w:i/>
          <w:iCs/>
          <w:lang w:val="en-US"/>
        </w:rPr>
        <w:t>GGGI2020</w:t>
      </w:r>
      <w:r w:rsidR="00C700CE">
        <w:rPr>
          <w:rFonts w:eastAsia="Arial"/>
          <w:lang w:val="en-US"/>
        </w:rPr>
        <w:t xml:space="preserve">. </w:t>
      </w:r>
    </w:p>
    <w:p w14:paraId="1384E1B9" w14:textId="779662C4" w:rsidR="007855D9" w:rsidRPr="00C700CE" w:rsidRDefault="00C700CE" w:rsidP="00C700CE">
      <w:pPr>
        <w:pStyle w:val="NoSpacing"/>
      </w:pPr>
      <w:r>
        <w:rPr>
          <w:rFonts w:eastAsia="Arial"/>
          <w:lang w:val="en-US"/>
        </w:rPr>
        <w:t xml:space="preserve">A measure of median per-capita income from Gallup (2013) was stored as variable </w:t>
      </w:r>
      <w:proofErr w:type="spellStart"/>
      <w:r w:rsidRPr="00C700CE">
        <w:rPr>
          <w:rFonts w:eastAsia="Arial"/>
          <w:i/>
          <w:iCs/>
          <w:lang w:val="en-US"/>
        </w:rPr>
        <w:t>Median_income</w:t>
      </w:r>
      <w:proofErr w:type="spellEnd"/>
      <w:r>
        <w:rPr>
          <w:rFonts w:eastAsia="Arial"/>
          <w:lang w:val="en-US"/>
        </w:rPr>
        <w:t>.</w:t>
      </w:r>
    </w:p>
    <w:p w14:paraId="7BEC600F" w14:textId="362E1B4E" w:rsidR="007855D9" w:rsidRDefault="007855D9" w:rsidP="007855D9"/>
    <w:p w14:paraId="21DA62EB" w14:textId="77777777" w:rsidR="007855D9" w:rsidRPr="007855D9" w:rsidRDefault="007855D9" w:rsidP="007855D9"/>
    <w:p w14:paraId="6751B6E1" w14:textId="517A362F" w:rsidR="00BA6FC8" w:rsidRDefault="00BA6FC8" w:rsidP="00BA6FC8">
      <w:pPr>
        <w:pStyle w:val="Heading1"/>
      </w:pPr>
      <w:bookmarkStart w:id="18" w:name="_Toc50723202"/>
      <w:r>
        <w:t>Hypothesis 5</w:t>
      </w:r>
      <w:bookmarkEnd w:id="18"/>
    </w:p>
    <w:p w14:paraId="16EF5341" w14:textId="6EA35407" w:rsidR="00B613D0" w:rsidRDefault="00B613D0" w:rsidP="00B613D0">
      <w:pPr>
        <w:pStyle w:val="NoSpacing"/>
      </w:pPr>
      <w:proofErr w:type="spellStart"/>
      <w:r w:rsidRPr="00621292">
        <w:t>This</w:t>
      </w:r>
      <w:proofErr w:type="spellEnd"/>
      <w:r w:rsidRPr="00621292">
        <w:t xml:space="preserve"> syntax </w:t>
      </w:r>
      <w:proofErr w:type="spellStart"/>
      <w:r w:rsidRPr="00621292">
        <w:t>was</w:t>
      </w:r>
      <w:proofErr w:type="spellEnd"/>
      <w:r w:rsidRPr="00621292">
        <w:t xml:space="preserve"> </w:t>
      </w:r>
      <w:proofErr w:type="spellStart"/>
      <w:r w:rsidRPr="00621292">
        <w:t>applied</w:t>
      </w:r>
      <w:proofErr w:type="spellEnd"/>
      <w:r w:rsidRPr="00621292">
        <w:t xml:space="preserve"> to the </w:t>
      </w:r>
      <w:proofErr w:type="spellStart"/>
      <w:r w:rsidRPr="00621292">
        <w:t>file</w:t>
      </w:r>
      <w:proofErr w:type="spellEnd"/>
      <w:r w:rsidRPr="00621292">
        <w:t xml:space="preserve"> of </w:t>
      </w:r>
      <w:r>
        <w:t xml:space="preserve">country </w:t>
      </w:r>
      <w:proofErr w:type="spellStart"/>
      <w:r>
        <w:t>measures</w:t>
      </w:r>
      <w:proofErr w:type="spellEnd"/>
      <w:r w:rsidRPr="00621292">
        <w:t xml:space="preserve"> (</w:t>
      </w:r>
      <w:proofErr w:type="spellStart"/>
      <w:r w:rsidRPr="00B77796">
        <w:rPr>
          <w:b/>
        </w:rPr>
        <w:t>Metanorms_and_other_country_measures</w:t>
      </w:r>
      <w:proofErr w:type="spellEnd"/>
      <w:r w:rsidRPr="00621292">
        <w:t>) to</w:t>
      </w:r>
      <w:r>
        <w:t xml:space="preserve"> </w:t>
      </w:r>
      <w:proofErr w:type="spellStart"/>
      <w:r>
        <w:t>perform</w:t>
      </w:r>
      <w:proofErr w:type="spellEnd"/>
      <w:r>
        <w:t xml:space="preserve"> the </w:t>
      </w:r>
      <w:proofErr w:type="spellStart"/>
      <w:r>
        <w:t>analysis</w:t>
      </w:r>
      <w:proofErr w:type="spellEnd"/>
      <w:r>
        <w:t xml:space="preserve"> of </w:t>
      </w:r>
      <w:proofErr w:type="spellStart"/>
      <w:r>
        <w:t>Hypothesis</w:t>
      </w:r>
      <w:proofErr w:type="spellEnd"/>
      <w:r>
        <w:t xml:space="preserve"> 5</w:t>
      </w:r>
      <w:r w:rsidR="00604006">
        <w:t xml:space="preserve"> and </w:t>
      </w:r>
      <w:proofErr w:type="spellStart"/>
      <w:r w:rsidR="00604006">
        <w:t>draw</w:t>
      </w:r>
      <w:proofErr w:type="spellEnd"/>
      <w:r w:rsidR="00604006">
        <w:t xml:space="preserve"> Fig. 3.</w:t>
      </w:r>
    </w:p>
    <w:p w14:paraId="1DEC7834" w14:textId="338DB005" w:rsidR="00BA6FC8" w:rsidRDefault="00BA6FC8" w:rsidP="00BA6FC8">
      <w:pPr>
        <w:pStyle w:val="NoSpacing"/>
        <w:rPr>
          <w:bCs/>
        </w:rPr>
      </w:pPr>
    </w:p>
    <w:p w14:paraId="0834924C" w14:textId="0371FD08" w:rsidR="00B613D0" w:rsidRPr="00B613D0" w:rsidRDefault="00B613D0" w:rsidP="00B613D0">
      <w:pPr>
        <w:rPr>
          <w:lang w:val="sv-SE"/>
        </w:rPr>
      </w:pPr>
      <w:r>
        <w:rPr>
          <w:lang w:val="sv-SE"/>
        </w:rPr>
        <w:t xml:space="preserve">* </w:t>
      </w:r>
      <w:proofErr w:type="spellStart"/>
      <w:r>
        <w:rPr>
          <w:lang w:val="sv-SE"/>
        </w:rPr>
        <w:t>Correlations</w:t>
      </w:r>
      <w:proofErr w:type="spellEnd"/>
      <w:r>
        <w:rPr>
          <w:lang w:val="sv-SE"/>
        </w:rPr>
        <w:t xml:space="preserve"> </w:t>
      </w:r>
      <w:proofErr w:type="spellStart"/>
      <w:r>
        <w:rPr>
          <w:lang w:val="sv-SE"/>
        </w:rPr>
        <w:t>beween</w:t>
      </w:r>
      <w:proofErr w:type="spellEnd"/>
      <w:r>
        <w:rPr>
          <w:lang w:val="sv-SE"/>
        </w:rPr>
        <w:t xml:space="preserve"> metanorms and </w:t>
      </w:r>
      <w:proofErr w:type="spellStart"/>
      <w:r>
        <w:rPr>
          <w:lang w:val="sv-SE"/>
        </w:rPr>
        <w:t>other</w:t>
      </w:r>
      <w:proofErr w:type="spellEnd"/>
      <w:r>
        <w:rPr>
          <w:lang w:val="sv-SE"/>
        </w:rPr>
        <w:t xml:space="preserve"> country </w:t>
      </w:r>
      <w:proofErr w:type="spellStart"/>
      <w:r>
        <w:rPr>
          <w:lang w:val="sv-SE"/>
        </w:rPr>
        <w:t>measures</w:t>
      </w:r>
      <w:proofErr w:type="spellEnd"/>
      <w:r>
        <w:rPr>
          <w:lang w:val="sv-SE"/>
        </w:rPr>
        <w:t>.</w:t>
      </w:r>
    </w:p>
    <w:p w14:paraId="5D07D123" w14:textId="1B2CEDBB" w:rsidR="001B3E95" w:rsidRPr="001B3E95" w:rsidRDefault="001B3E95" w:rsidP="001B3E95">
      <w:pPr>
        <w:rPr>
          <w:lang w:val="sv-SE"/>
        </w:rPr>
      </w:pPr>
      <w:r w:rsidRPr="001B3E95">
        <w:rPr>
          <w:lang w:val="sv-SE"/>
        </w:rPr>
        <w:t>BOOTSTRAP</w:t>
      </w:r>
    </w:p>
    <w:p w14:paraId="0FEF149E" w14:textId="77777777" w:rsidR="001B3E95" w:rsidRPr="001B3E95" w:rsidRDefault="001B3E95" w:rsidP="001B3E95">
      <w:pPr>
        <w:rPr>
          <w:lang w:val="sv-SE"/>
        </w:rPr>
      </w:pPr>
      <w:r w:rsidRPr="001B3E95">
        <w:rPr>
          <w:lang w:val="sv-SE"/>
        </w:rPr>
        <w:t xml:space="preserve">  /SAMPLING METHOD=SIMPLE</w:t>
      </w:r>
    </w:p>
    <w:p w14:paraId="61F6B043" w14:textId="77777777" w:rsidR="001B3E95" w:rsidRPr="001B3E95" w:rsidRDefault="001B3E95" w:rsidP="001B3E95">
      <w:pPr>
        <w:rPr>
          <w:lang w:val="sv-SE"/>
        </w:rPr>
      </w:pPr>
      <w:r w:rsidRPr="001B3E95">
        <w:rPr>
          <w:lang w:val="sv-SE"/>
        </w:rPr>
        <w:t xml:space="preserve">  /VARIABLES INPUT=</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p>
    <w:p w14:paraId="4FD4E363" w14:textId="77777777" w:rsidR="001B3E95" w:rsidRPr="001B3E95" w:rsidRDefault="001B3E95" w:rsidP="001B3E95">
      <w:pPr>
        <w:rPr>
          <w:lang w:val="sv-SE"/>
        </w:rPr>
      </w:pPr>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35244021" w14:textId="77777777" w:rsidR="001B3E95" w:rsidRPr="001B3E95" w:rsidRDefault="001B3E95" w:rsidP="001B3E95">
      <w:pPr>
        <w:rPr>
          <w:lang w:val="sv-SE"/>
        </w:rPr>
      </w:pPr>
      <w:r w:rsidRPr="001B3E95">
        <w:rPr>
          <w:lang w:val="sv-SE"/>
        </w:rPr>
        <w:t xml:space="preserve">    </w:t>
      </w:r>
      <w:proofErr w:type="spellStart"/>
      <w:r w:rsidRPr="001B3E95">
        <w:rPr>
          <w:lang w:val="sv-SE"/>
        </w:rPr>
        <w:t>Hofstede_Indulgence</w:t>
      </w:r>
      <w:proofErr w:type="spellEnd"/>
      <w:r w:rsidRPr="001B3E95">
        <w:rPr>
          <w:lang w:val="sv-SE"/>
        </w:rPr>
        <w:t xml:space="preserve"> </w:t>
      </w:r>
    </w:p>
    <w:p w14:paraId="4ABD12CC" w14:textId="77777777" w:rsidR="001B3E95" w:rsidRPr="001B3E95" w:rsidRDefault="001B3E95" w:rsidP="001B3E95">
      <w:pPr>
        <w:rPr>
          <w:lang w:val="sv-SE"/>
        </w:rPr>
      </w:pPr>
      <w:r w:rsidRPr="001B3E95">
        <w:rPr>
          <w:lang w:val="sv-SE"/>
        </w:rPr>
        <w:t xml:space="preserve">  /CRITERIA CILEVEL=95 CITYPE=BCA NSAMPLES=1000</w:t>
      </w:r>
    </w:p>
    <w:p w14:paraId="5286E9A9" w14:textId="77777777" w:rsidR="001B3E95" w:rsidRPr="001B3E95" w:rsidRDefault="001B3E95" w:rsidP="001B3E95">
      <w:pPr>
        <w:rPr>
          <w:lang w:val="sv-SE"/>
        </w:rPr>
      </w:pPr>
      <w:r w:rsidRPr="001B3E95">
        <w:rPr>
          <w:lang w:val="sv-SE"/>
        </w:rPr>
        <w:t xml:space="preserve">  /MISSING USERMISSING=EXCLUDE.</w:t>
      </w:r>
    </w:p>
    <w:p w14:paraId="1CBED229" w14:textId="77777777" w:rsidR="001B3E95" w:rsidRPr="001B3E95" w:rsidRDefault="001B3E95" w:rsidP="001B3E95">
      <w:pPr>
        <w:rPr>
          <w:lang w:val="sv-SE"/>
        </w:rPr>
      </w:pPr>
      <w:r w:rsidRPr="001B3E95">
        <w:rPr>
          <w:lang w:val="sv-SE"/>
        </w:rPr>
        <w:t xml:space="preserve">CORRELATIONS </w:t>
      </w:r>
      <w:proofErr w:type="spellStart"/>
      <w:r w:rsidRPr="001B3E95">
        <w:rPr>
          <w:lang w:val="sv-SE"/>
        </w:rPr>
        <w:t>Hofstede_Indulgence</w:t>
      </w:r>
      <w:proofErr w:type="spellEnd"/>
      <w:r w:rsidRPr="001B3E95">
        <w:rPr>
          <w:lang w:val="sv-SE"/>
        </w:rPr>
        <w:t xml:space="preserve"> WITH </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5F913999" w14:textId="77777777" w:rsidR="001B3E95" w:rsidRPr="001B3E95" w:rsidRDefault="001B3E95" w:rsidP="001B3E95">
      <w:pPr>
        <w:rPr>
          <w:lang w:val="sv-SE"/>
        </w:rPr>
      </w:pPr>
    </w:p>
    <w:p w14:paraId="615B8017" w14:textId="5906B2CD" w:rsidR="001B3E95" w:rsidRPr="001B3E95" w:rsidRDefault="001B3E95" w:rsidP="001B3E95">
      <w:pPr>
        <w:rPr>
          <w:lang w:val="sv-SE"/>
        </w:rPr>
      </w:pPr>
      <w:r w:rsidRPr="001B3E95">
        <w:rPr>
          <w:lang w:val="sv-SE"/>
        </w:rPr>
        <w:t>BOOTSTRAP</w:t>
      </w:r>
    </w:p>
    <w:p w14:paraId="0E4DE693" w14:textId="77777777" w:rsidR="001B3E95" w:rsidRPr="001B3E95" w:rsidRDefault="001B3E95" w:rsidP="001B3E95">
      <w:pPr>
        <w:rPr>
          <w:lang w:val="sv-SE"/>
        </w:rPr>
      </w:pPr>
      <w:r w:rsidRPr="001B3E95">
        <w:rPr>
          <w:lang w:val="sv-SE"/>
        </w:rPr>
        <w:t xml:space="preserve">  /SAMPLING METHOD=SIMPLE</w:t>
      </w:r>
    </w:p>
    <w:p w14:paraId="5D933E50" w14:textId="77777777" w:rsidR="001B3E95" w:rsidRPr="001B3E95" w:rsidRDefault="001B3E95" w:rsidP="001B3E95">
      <w:pPr>
        <w:rPr>
          <w:lang w:val="sv-SE"/>
        </w:rPr>
      </w:pPr>
      <w:r w:rsidRPr="001B3E95">
        <w:rPr>
          <w:lang w:val="sv-SE"/>
        </w:rPr>
        <w:t xml:space="preserve">  /VARIABLES INPUT=</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p>
    <w:p w14:paraId="74CA63A4" w14:textId="77777777" w:rsidR="001B3E95" w:rsidRPr="001B3E95" w:rsidRDefault="001B3E95" w:rsidP="001B3E95">
      <w:pPr>
        <w:rPr>
          <w:lang w:val="sv-SE"/>
        </w:rPr>
      </w:pPr>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135D8FF4" w14:textId="77777777" w:rsidR="001B3E95" w:rsidRPr="001B3E95" w:rsidRDefault="001B3E95" w:rsidP="001B3E95">
      <w:pPr>
        <w:rPr>
          <w:lang w:val="sv-SE"/>
        </w:rPr>
      </w:pPr>
      <w:r w:rsidRPr="001B3E95">
        <w:rPr>
          <w:lang w:val="sv-SE"/>
        </w:rPr>
        <w:t xml:space="preserve">    </w:t>
      </w:r>
      <w:proofErr w:type="spellStart"/>
      <w:r w:rsidRPr="001B3E95">
        <w:rPr>
          <w:lang w:val="sv-SE"/>
        </w:rPr>
        <w:t>Hofstede_Power_Distance</w:t>
      </w:r>
      <w:proofErr w:type="spellEnd"/>
      <w:r w:rsidRPr="001B3E95">
        <w:rPr>
          <w:lang w:val="sv-SE"/>
        </w:rPr>
        <w:t xml:space="preserve"> </w:t>
      </w:r>
      <w:proofErr w:type="spellStart"/>
      <w:r w:rsidRPr="001B3E95">
        <w:rPr>
          <w:lang w:val="sv-SE"/>
        </w:rPr>
        <w:t>Hofstede_Individualism</w:t>
      </w:r>
      <w:proofErr w:type="spellEnd"/>
      <w:r w:rsidRPr="001B3E95">
        <w:rPr>
          <w:lang w:val="sv-SE"/>
        </w:rPr>
        <w:t xml:space="preserve"> </w:t>
      </w:r>
    </w:p>
    <w:p w14:paraId="07684369" w14:textId="77777777" w:rsidR="001B3E95" w:rsidRPr="001B3E95" w:rsidRDefault="001B3E95" w:rsidP="001B3E95">
      <w:pPr>
        <w:rPr>
          <w:lang w:val="sv-SE"/>
        </w:rPr>
      </w:pPr>
      <w:r w:rsidRPr="001B3E95">
        <w:rPr>
          <w:lang w:val="sv-SE"/>
        </w:rPr>
        <w:t xml:space="preserve">  /CRITERIA CILEVEL=95 CITYPE=BCA NSAMPLES=1000</w:t>
      </w:r>
    </w:p>
    <w:p w14:paraId="45EEB65C" w14:textId="77777777" w:rsidR="001B3E95" w:rsidRPr="001B3E95" w:rsidRDefault="001B3E95" w:rsidP="001B3E95">
      <w:pPr>
        <w:rPr>
          <w:lang w:val="sv-SE"/>
        </w:rPr>
      </w:pPr>
      <w:r w:rsidRPr="001B3E95">
        <w:rPr>
          <w:lang w:val="sv-SE"/>
        </w:rPr>
        <w:t xml:space="preserve">  /MISSING USERMISSING=EXCLUDE.</w:t>
      </w:r>
    </w:p>
    <w:p w14:paraId="71D6CF7F" w14:textId="77777777" w:rsidR="001B3E95" w:rsidRPr="001B3E95" w:rsidRDefault="001B3E95" w:rsidP="001B3E95">
      <w:pPr>
        <w:rPr>
          <w:lang w:val="sv-SE"/>
        </w:rPr>
      </w:pPr>
      <w:r w:rsidRPr="001B3E95">
        <w:rPr>
          <w:lang w:val="sv-SE"/>
        </w:rPr>
        <w:t xml:space="preserve">CORRELATIONS </w:t>
      </w:r>
      <w:proofErr w:type="spellStart"/>
      <w:r w:rsidRPr="001B3E95">
        <w:rPr>
          <w:lang w:val="sv-SE"/>
        </w:rPr>
        <w:t>Hofstede_Power_Distance</w:t>
      </w:r>
      <w:proofErr w:type="spellEnd"/>
      <w:r w:rsidRPr="001B3E95">
        <w:rPr>
          <w:lang w:val="sv-SE"/>
        </w:rPr>
        <w:t xml:space="preserve"> </w:t>
      </w:r>
      <w:proofErr w:type="spellStart"/>
      <w:r w:rsidRPr="001B3E95">
        <w:rPr>
          <w:lang w:val="sv-SE"/>
        </w:rPr>
        <w:t>Hofstede_Individualism</w:t>
      </w:r>
      <w:proofErr w:type="spellEnd"/>
      <w:r w:rsidRPr="001B3E95">
        <w:rPr>
          <w:lang w:val="sv-SE"/>
        </w:rPr>
        <w:t xml:space="preserve"> WITH </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58E32070" w14:textId="77777777" w:rsidR="001B3E95" w:rsidRPr="001B3E95" w:rsidRDefault="001B3E95" w:rsidP="001B3E95">
      <w:pPr>
        <w:rPr>
          <w:lang w:val="sv-SE"/>
        </w:rPr>
      </w:pPr>
    </w:p>
    <w:p w14:paraId="1C6058B5" w14:textId="0D90416A" w:rsidR="001B3E95" w:rsidRPr="001B3E95" w:rsidRDefault="001B3E95" w:rsidP="001B3E95">
      <w:pPr>
        <w:rPr>
          <w:lang w:val="sv-SE"/>
        </w:rPr>
      </w:pPr>
      <w:r w:rsidRPr="001B3E95">
        <w:rPr>
          <w:lang w:val="sv-SE"/>
        </w:rPr>
        <w:t>BOOTSTRAP</w:t>
      </w:r>
    </w:p>
    <w:p w14:paraId="3737E06F" w14:textId="77777777" w:rsidR="001B3E95" w:rsidRPr="001B3E95" w:rsidRDefault="001B3E95" w:rsidP="001B3E95">
      <w:pPr>
        <w:rPr>
          <w:lang w:val="sv-SE"/>
        </w:rPr>
      </w:pPr>
      <w:r w:rsidRPr="001B3E95">
        <w:rPr>
          <w:lang w:val="sv-SE"/>
        </w:rPr>
        <w:t xml:space="preserve">  /SAMPLING METHOD=SIMPLE</w:t>
      </w:r>
    </w:p>
    <w:p w14:paraId="75A9E381" w14:textId="77777777" w:rsidR="001B3E95" w:rsidRPr="001B3E95" w:rsidRDefault="001B3E95" w:rsidP="001B3E95">
      <w:pPr>
        <w:rPr>
          <w:lang w:val="sv-SE"/>
        </w:rPr>
      </w:pPr>
      <w:r w:rsidRPr="001B3E95">
        <w:rPr>
          <w:lang w:val="sv-SE"/>
        </w:rPr>
        <w:t xml:space="preserve">  /VARIABLES INPUT=</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p>
    <w:p w14:paraId="1189BC42" w14:textId="77777777" w:rsidR="001B3E95" w:rsidRPr="001B3E95" w:rsidRDefault="001B3E95" w:rsidP="001B3E95">
      <w:pPr>
        <w:rPr>
          <w:lang w:val="sv-SE"/>
        </w:rPr>
      </w:pPr>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6C07F522" w14:textId="77777777" w:rsidR="001B3E95" w:rsidRPr="001B3E95" w:rsidRDefault="001B3E95" w:rsidP="001B3E95">
      <w:pPr>
        <w:rPr>
          <w:lang w:val="sv-SE"/>
        </w:rPr>
      </w:pPr>
      <w:r w:rsidRPr="001B3E95">
        <w:rPr>
          <w:lang w:val="sv-SE"/>
        </w:rPr>
        <w:t xml:space="preserve">    </w:t>
      </w:r>
      <w:proofErr w:type="spellStart"/>
      <w:r w:rsidRPr="001B3E95">
        <w:rPr>
          <w:lang w:val="sv-SE"/>
        </w:rPr>
        <w:t>Autonomy_scale</w:t>
      </w:r>
      <w:proofErr w:type="spellEnd"/>
      <w:r w:rsidRPr="001B3E95">
        <w:rPr>
          <w:lang w:val="sv-SE"/>
        </w:rPr>
        <w:t xml:space="preserve"> </w:t>
      </w:r>
      <w:proofErr w:type="spellStart"/>
      <w:r w:rsidRPr="001B3E95">
        <w:rPr>
          <w:lang w:val="sv-SE"/>
        </w:rPr>
        <w:t>Liberal_values</w:t>
      </w:r>
      <w:proofErr w:type="spellEnd"/>
      <w:r w:rsidRPr="001B3E95">
        <w:rPr>
          <w:lang w:val="sv-SE"/>
        </w:rPr>
        <w:t xml:space="preserve"> </w:t>
      </w:r>
      <w:proofErr w:type="spellStart"/>
      <w:r w:rsidRPr="001B3E95">
        <w:rPr>
          <w:lang w:val="sv-SE"/>
        </w:rPr>
        <w:t>Proviolence_values</w:t>
      </w:r>
      <w:proofErr w:type="spellEnd"/>
      <w:r w:rsidRPr="001B3E95">
        <w:rPr>
          <w:lang w:val="sv-SE"/>
        </w:rPr>
        <w:t xml:space="preserve"> </w:t>
      </w:r>
      <w:proofErr w:type="spellStart"/>
      <w:r w:rsidRPr="001B3E95">
        <w:rPr>
          <w:lang w:val="sv-SE"/>
        </w:rPr>
        <w:t>Tightness_adjusted_scale</w:t>
      </w:r>
      <w:proofErr w:type="spellEnd"/>
      <w:r w:rsidRPr="001B3E95">
        <w:rPr>
          <w:lang w:val="sv-SE"/>
        </w:rPr>
        <w:t xml:space="preserve"> </w:t>
      </w:r>
      <w:proofErr w:type="spellStart"/>
      <w:r w:rsidRPr="001B3E95">
        <w:rPr>
          <w:lang w:val="sv-SE"/>
        </w:rPr>
        <w:t>Threat_scale</w:t>
      </w:r>
      <w:proofErr w:type="spellEnd"/>
      <w:r w:rsidRPr="001B3E95">
        <w:rPr>
          <w:lang w:val="sv-SE"/>
        </w:rPr>
        <w:t xml:space="preserve"> </w:t>
      </w:r>
      <w:proofErr w:type="spellStart"/>
      <w:r w:rsidRPr="001B3E95">
        <w:rPr>
          <w:lang w:val="sv-SE"/>
        </w:rPr>
        <w:t>Historical_prevalence_pathogens</w:t>
      </w:r>
      <w:proofErr w:type="spellEnd"/>
      <w:r w:rsidRPr="001B3E95">
        <w:rPr>
          <w:lang w:val="sv-SE"/>
        </w:rPr>
        <w:t xml:space="preserve"> GGGI2020 </w:t>
      </w:r>
    </w:p>
    <w:p w14:paraId="08540C4C" w14:textId="77777777" w:rsidR="001B3E95" w:rsidRPr="001B3E95" w:rsidRDefault="001B3E95" w:rsidP="001B3E95">
      <w:pPr>
        <w:rPr>
          <w:lang w:val="sv-SE"/>
        </w:rPr>
      </w:pPr>
      <w:r w:rsidRPr="001B3E95">
        <w:rPr>
          <w:lang w:val="sv-SE"/>
        </w:rPr>
        <w:t xml:space="preserve">  /CRITERIA CILEVEL=95 CITYPE=BCA NSAMPLES=1000</w:t>
      </w:r>
    </w:p>
    <w:p w14:paraId="1B68654D" w14:textId="77777777" w:rsidR="001B3E95" w:rsidRPr="001B3E95" w:rsidRDefault="001B3E95" w:rsidP="001B3E95">
      <w:pPr>
        <w:rPr>
          <w:lang w:val="sv-SE"/>
        </w:rPr>
      </w:pPr>
      <w:r w:rsidRPr="001B3E95">
        <w:rPr>
          <w:lang w:val="sv-SE"/>
        </w:rPr>
        <w:t xml:space="preserve">  /MISSING USERMISSING=EXCLUDE.</w:t>
      </w:r>
    </w:p>
    <w:p w14:paraId="0F02FC77" w14:textId="77777777" w:rsidR="001B3E95" w:rsidRPr="001B3E95" w:rsidRDefault="001B3E95" w:rsidP="001B3E95">
      <w:pPr>
        <w:rPr>
          <w:lang w:val="sv-SE"/>
        </w:rPr>
      </w:pPr>
      <w:r w:rsidRPr="001B3E95">
        <w:rPr>
          <w:lang w:val="sv-SE"/>
        </w:rPr>
        <w:t xml:space="preserve">CORRELATIONS </w:t>
      </w:r>
      <w:proofErr w:type="spellStart"/>
      <w:r w:rsidRPr="001B3E95">
        <w:rPr>
          <w:lang w:val="sv-SE"/>
        </w:rPr>
        <w:t>Autonomy_scale</w:t>
      </w:r>
      <w:proofErr w:type="spellEnd"/>
      <w:r w:rsidRPr="001B3E95">
        <w:rPr>
          <w:lang w:val="sv-SE"/>
        </w:rPr>
        <w:t xml:space="preserve"> </w:t>
      </w:r>
      <w:proofErr w:type="spellStart"/>
      <w:r w:rsidRPr="001B3E95">
        <w:rPr>
          <w:lang w:val="sv-SE"/>
        </w:rPr>
        <w:t>Liberal_values</w:t>
      </w:r>
      <w:proofErr w:type="spellEnd"/>
      <w:r w:rsidRPr="001B3E95">
        <w:rPr>
          <w:lang w:val="sv-SE"/>
        </w:rPr>
        <w:t xml:space="preserve"> </w:t>
      </w:r>
      <w:proofErr w:type="spellStart"/>
      <w:r w:rsidRPr="001B3E95">
        <w:rPr>
          <w:lang w:val="sv-SE"/>
        </w:rPr>
        <w:t>Proviolence_values</w:t>
      </w:r>
      <w:proofErr w:type="spellEnd"/>
      <w:r w:rsidRPr="001B3E95">
        <w:rPr>
          <w:lang w:val="sv-SE"/>
        </w:rPr>
        <w:t xml:space="preserve"> </w:t>
      </w:r>
      <w:proofErr w:type="spellStart"/>
      <w:r w:rsidRPr="001B3E95">
        <w:rPr>
          <w:lang w:val="sv-SE"/>
        </w:rPr>
        <w:t>Tightness_adjusted_scale</w:t>
      </w:r>
      <w:proofErr w:type="spellEnd"/>
      <w:r w:rsidRPr="001B3E95">
        <w:rPr>
          <w:lang w:val="sv-SE"/>
        </w:rPr>
        <w:t xml:space="preserve"> </w:t>
      </w:r>
      <w:proofErr w:type="spellStart"/>
      <w:r w:rsidRPr="001B3E95">
        <w:rPr>
          <w:lang w:val="sv-SE"/>
        </w:rPr>
        <w:t>Threat_scale</w:t>
      </w:r>
      <w:proofErr w:type="spellEnd"/>
      <w:r w:rsidRPr="001B3E95">
        <w:rPr>
          <w:lang w:val="sv-SE"/>
        </w:rPr>
        <w:t xml:space="preserve"> </w:t>
      </w:r>
      <w:proofErr w:type="spellStart"/>
      <w:r w:rsidRPr="001B3E95">
        <w:rPr>
          <w:lang w:val="sv-SE"/>
        </w:rPr>
        <w:t>Historical_prevalence_pathogens</w:t>
      </w:r>
      <w:proofErr w:type="spellEnd"/>
      <w:r w:rsidRPr="001B3E95">
        <w:rPr>
          <w:lang w:val="sv-SE"/>
        </w:rPr>
        <w:t xml:space="preserve"> GGGI2020 WITH </w:t>
      </w:r>
      <w:proofErr w:type="spellStart"/>
      <w:r w:rsidRPr="001B3E95">
        <w:rPr>
          <w:lang w:val="sv-SE"/>
        </w:rPr>
        <w:lastRenderedPageBreak/>
        <w:t>metanorm_physical_uncontrolled</w:t>
      </w:r>
      <w:proofErr w:type="spellEnd"/>
      <w:r w:rsidRPr="001B3E95">
        <w:rPr>
          <w:lang w:val="sv-SE"/>
        </w:rPr>
        <w:t xml:space="preserve"> </w:t>
      </w:r>
      <w:proofErr w:type="spellStart"/>
      <w:r w:rsidRPr="001B3E95">
        <w:rPr>
          <w:lang w:val="sv-SE"/>
        </w:rPr>
        <w:t>metanorm_verbal_controlled</w:t>
      </w:r>
      <w:proofErr w:type="spellEnd"/>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009C0B45" w14:textId="77777777" w:rsidR="001B3E95" w:rsidRPr="001B3E95" w:rsidRDefault="001B3E95" w:rsidP="001B3E95">
      <w:pPr>
        <w:rPr>
          <w:lang w:val="sv-SE"/>
        </w:rPr>
      </w:pPr>
    </w:p>
    <w:p w14:paraId="7D6905B8" w14:textId="0848C639" w:rsidR="001B3E95" w:rsidRPr="001B3E95" w:rsidRDefault="001B3E95" w:rsidP="001B3E95">
      <w:pPr>
        <w:rPr>
          <w:lang w:val="sv-SE"/>
        </w:rPr>
      </w:pPr>
      <w:r w:rsidRPr="001B3E95">
        <w:rPr>
          <w:lang w:val="sv-SE"/>
        </w:rPr>
        <w:t>BOOTSTRAP</w:t>
      </w:r>
    </w:p>
    <w:p w14:paraId="410D51C4" w14:textId="77777777" w:rsidR="001B3E95" w:rsidRPr="001B3E95" w:rsidRDefault="001B3E95" w:rsidP="001B3E95">
      <w:pPr>
        <w:rPr>
          <w:lang w:val="sv-SE"/>
        </w:rPr>
      </w:pPr>
      <w:r w:rsidRPr="001B3E95">
        <w:rPr>
          <w:lang w:val="sv-SE"/>
        </w:rPr>
        <w:t xml:space="preserve">  /SAMPLING METHOD=SIMPLE</w:t>
      </w:r>
    </w:p>
    <w:p w14:paraId="37069D34" w14:textId="77777777" w:rsidR="001B3E95" w:rsidRPr="001B3E95" w:rsidRDefault="001B3E95" w:rsidP="001B3E95">
      <w:pPr>
        <w:rPr>
          <w:lang w:val="sv-SE"/>
        </w:rPr>
      </w:pPr>
      <w:r w:rsidRPr="001B3E95">
        <w:rPr>
          <w:lang w:val="sv-SE"/>
        </w:rPr>
        <w:t xml:space="preserve">  /VARIABLES INPUT=</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p>
    <w:p w14:paraId="13C994EE" w14:textId="77777777" w:rsidR="001B3E95" w:rsidRPr="001B3E95" w:rsidRDefault="001B3E95" w:rsidP="001B3E95">
      <w:pPr>
        <w:rPr>
          <w:lang w:val="sv-SE"/>
        </w:rPr>
      </w:pPr>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37633B6A" w14:textId="77777777" w:rsidR="001B3E95" w:rsidRPr="001B3E95" w:rsidRDefault="001B3E95" w:rsidP="001B3E95">
      <w:pPr>
        <w:rPr>
          <w:lang w:val="sv-SE"/>
        </w:rPr>
      </w:pPr>
      <w:r w:rsidRPr="001B3E95">
        <w:rPr>
          <w:lang w:val="sv-SE"/>
        </w:rPr>
        <w:t xml:space="preserve">    </w:t>
      </w:r>
      <w:proofErr w:type="spellStart"/>
      <w:r w:rsidRPr="001B3E95">
        <w:rPr>
          <w:lang w:val="sv-SE"/>
        </w:rPr>
        <w:t>Median_income</w:t>
      </w:r>
      <w:proofErr w:type="spellEnd"/>
    </w:p>
    <w:p w14:paraId="74EB19E3" w14:textId="77777777" w:rsidR="001B3E95" w:rsidRPr="001B3E95" w:rsidRDefault="001B3E95" w:rsidP="001B3E95">
      <w:pPr>
        <w:rPr>
          <w:lang w:val="sv-SE"/>
        </w:rPr>
      </w:pPr>
      <w:r w:rsidRPr="001B3E95">
        <w:rPr>
          <w:lang w:val="sv-SE"/>
        </w:rPr>
        <w:t xml:space="preserve">  /CRITERIA CILEVEL=95 CITYPE=BCA NSAMPLES=1000</w:t>
      </w:r>
    </w:p>
    <w:p w14:paraId="7A4D0522" w14:textId="77777777" w:rsidR="001B3E95" w:rsidRPr="001B3E95" w:rsidRDefault="001B3E95" w:rsidP="001B3E95">
      <w:pPr>
        <w:rPr>
          <w:lang w:val="sv-SE"/>
        </w:rPr>
      </w:pPr>
      <w:r w:rsidRPr="001B3E95">
        <w:rPr>
          <w:lang w:val="sv-SE"/>
        </w:rPr>
        <w:t xml:space="preserve">  /MISSING USERMISSING=EXCLUDE.</w:t>
      </w:r>
    </w:p>
    <w:p w14:paraId="77CAEA4D" w14:textId="77777777" w:rsidR="001B3E95" w:rsidRPr="001B3E95" w:rsidRDefault="001B3E95" w:rsidP="001B3E95">
      <w:pPr>
        <w:rPr>
          <w:lang w:val="sv-SE"/>
        </w:rPr>
      </w:pPr>
      <w:proofErr w:type="gramStart"/>
      <w:r w:rsidRPr="001B3E95">
        <w:rPr>
          <w:lang w:val="sv-SE"/>
        </w:rPr>
        <w:t xml:space="preserve">CORRELATIONS  </w:t>
      </w:r>
      <w:proofErr w:type="spellStart"/>
      <w:r w:rsidRPr="001B3E95">
        <w:rPr>
          <w:lang w:val="sv-SE"/>
        </w:rPr>
        <w:t>Median</w:t>
      </w:r>
      <w:proofErr w:type="gramEnd"/>
      <w:r w:rsidRPr="001B3E95">
        <w:rPr>
          <w:lang w:val="sv-SE"/>
        </w:rPr>
        <w:t>_income</w:t>
      </w:r>
      <w:proofErr w:type="spellEnd"/>
      <w:r w:rsidRPr="001B3E95">
        <w:rPr>
          <w:lang w:val="sv-SE"/>
        </w:rPr>
        <w:t xml:space="preserve"> WITH </w:t>
      </w:r>
      <w:proofErr w:type="spellStart"/>
      <w:r w:rsidRPr="001B3E95">
        <w:rPr>
          <w:lang w:val="sv-SE"/>
        </w:rPr>
        <w:t>metanorm_physical_uncontrolled</w:t>
      </w:r>
      <w:proofErr w:type="spellEnd"/>
      <w:r w:rsidRPr="001B3E95">
        <w:rPr>
          <w:lang w:val="sv-SE"/>
        </w:rPr>
        <w:t xml:space="preserve"> </w:t>
      </w:r>
      <w:proofErr w:type="spellStart"/>
      <w:r w:rsidRPr="001B3E95">
        <w:rPr>
          <w:lang w:val="sv-SE"/>
        </w:rPr>
        <w:t>metanorm_verbal_controlled</w:t>
      </w:r>
      <w:proofErr w:type="spellEnd"/>
      <w:r w:rsidRPr="001B3E95">
        <w:rPr>
          <w:lang w:val="sv-SE"/>
        </w:rPr>
        <w:t xml:space="preserve"> </w:t>
      </w:r>
      <w:proofErr w:type="spellStart"/>
      <w:r w:rsidRPr="001B3E95">
        <w:rPr>
          <w:lang w:val="sv-SE"/>
        </w:rPr>
        <w:t>metanorm_avoid_controlled</w:t>
      </w:r>
      <w:proofErr w:type="spellEnd"/>
      <w:r w:rsidRPr="001B3E95">
        <w:rPr>
          <w:lang w:val="sv-SE"/>
        </w:rPr>
        <w:t xml:space="preserve"> </w:t>
      </w:r>
      <w:proofErr w:type="spellStart"/>
      <w:r w:rsidRPr="001B3E95">
        <w:rPr>
          <w:lang w:val="sv-SE"/>
        </w:rPr>
        <w:t>metanorm_spread_controlled</w:t>
      </w:r>
      <w:proofErr w:type="spellEnd"/>
      <w:r w:rsidRPr="001B3E95">
        <w:rPr>
          <w:lang w:val="sv-SE"/>
        </w:rPr>
        <w:t xml:space="preserve"> </w:t>
      </w:r>
      <w:proofErr w:type="spellStart"/>
      <w:r w:rsidRPr="001B3E95">
        <w:rPr>
          <w:lang w:val="sv-SE"/>
        </w:rPr>
        <w:t>metanorm_nothing_controlled</w:t>
      </w:r>
      <w:proofErr w:type="spellEnd"/>
    </w:p>
    <w:p w14:paraId="7FC6BAF2" w14:textId="4704DD18" w:rsidR="00B613D0" w:rsidRDefault="00B613D0" w:rsidP="00B613D0">
      <w:pPr>
        <w:rPr>
          <w:lang w:val="sv-SE"/>
        </w:rPr>
      </w:pPr>
    </w:p>
    <w:p w14:paraId="20A2BC9C" w14:textId="0B462705" w:rsidR="00B613D0" w:rsidRDefault="00B613D0" w:rsidP="00B613D0">
      <w:pPr>
        <w:rPr>
          <w:lang w:val="sv-SE"/>
        </w:rPr>
      </w:pPr>
      <w:r>
        <w:rPr>
          <w:lang w:val="sv-SE"/>
        </w:rPr>
        <w:t xml:space="preserve">* </w:t>
      </w:r>
      <w:proofErr w:type="spellStart"/>
      <w:r>
        <w:rPr>
          <w:lang w:val="sv-SE"/>
        </w:rPr>
        <w:t>Intercorrelations</w:t>
      </w:r>
      <w:proofErr w:type="spellEnd"/>
      <w:r>
        <w:rPr>
          <w:lang w:val="sv-SE"/>
        </w:rPr>
        <w:t xml:space="preserve"> of </w:t>
      </w:r>
      <w:proofErr w:type="spellStart"/>
      <w:r>
        <w:rPr>
          <w:lang w:val="sv-SE"/>
        </w:rPr>
        <w:t>other</w:t>
      </w:r>
      <w:proofErr w:type="spellEnd"/>
      <w:r>
        <w:rPr>
          <w:lang w:val="sv-SE"/>
        </w:rPr>
        <w:t xml:space="preserve"> country </w:t>
      </w:r>
      <w:proofErr w:type="spellStart"/>
      <w:r>
        <w:rPr>
          <w:lang w:val="sv-SE"/>
        </w:rPr>
        <w:t>measures</w:t>
      </w:r>
      <w:proofErr w:type="spellEnd"/>
      <w:r>
        <w:rPr>
          <w:lang w:val="sv-SE"/>
        </w:rPr>
        <w:t>.</w:t>
      </w:r>
    </w:p>
    <w:p w14:paraId="3C9FB544" w14:textId="77777777" w:rsidR="001B3E95" w:rsidRPr="001B3E95" w:rsidRDefault="001B3E95" w:rsidP="001B3E95">
      <w:pPr>
        <w:autoSpaceDE w:val="0"/>
        <w:autoSpaceDN w:val="0"/>
        <w:adjustRightInd w:val="0"/>
        <w:spacing w:line="240" w:lineRule="auto"/>
        <w:rPr>
          <w:color w:val="000000"/>
          <w:sz w:val="20"/>
          <w:szCs w:val="20"/>
          <w:lang w:val="sv-SE"/>
        </w:rPr>
      </w:pPr>
    </w:p>
    <w:p w14:paraId="55F9D924" w14:textId="77777777" w:rsidR="001B3E95" w:rsidRPr="001B3E95" w:rsidRDefault="001B3E95" w:rsidP="001B3E95">
      <w:pPr>
        <w:rPr>
          <w:lang w:val="sv-SE"/>
        </w:rPr>
      </w:pPr>
      <w:r w:rsidRPr="001B3E95">
        <w:rPr>
          <w:lang w:val="sv-SE"/>
        </w:rPr>
        <w:t>CORRELATIONS</w:t>
      </w:r>
    </w:p>
    <w:p w14:paraId="04DD7F1B" w14:textId="6B9A207E" w:rsidR="001B3E95" w:rsidRPr="001B3E95" w:rsidRDefault="001B3E95" w:rsidP="001B3E95">
      <w:pPr>
        <w:rPr>
          <w:lang w:val="sv-SE"/>
        </w:rPr>
      </w:pPr>
      <w:r w:rsidRPr="001B3E95">
        <w:rPr>
          <w:lang w:val="sv-SE"/>
        </w:rPr>
        <w:t xml:space="preserve">  /VARIABLES=</w:t>
      </w:r>
      <w:proofErr w:type="spellStart"/>
      <w:r w:rsidRPr="001B3E95">
        <w:rPr>
          <w:lang w:val="sv-SE"/>
        </w:rPr>
        <w:t>Hofstede_Indulgence</w:t>
      </w:r>
      <w:proofErr w:type="spellEnd"/>
      <w:r w:rsidRPr="001B3E95">
        <w:rPr>
          <w:lang w:val="sv-SE"/>
        </w:rPr>
        <w:t xml:space="preserve"> </w:t>
      </w:r>
      <w:proofErr w:type="spellStart"/>
      <w:r w:rsidRPr="001B3E95">
        <w:rPr>
          <w:lang w:val="sv-SE"/>
        </w:rPr>
        <w:t>Hofstede_Power_Distance</w:t>
      </w:r>
      <w:proofErr w:type="spellEnd"/>
      <w:r w:rsidRPr="001B3E95">
        <w:rPr>
          <w:lang w:val="sv-SE"/>
        </w:rPr>
        <w:t xml:space="preserve"> </w:t>
      </w:r>
      <w:proofErr w:type="spellStart"/>
      <w:r w:rsidRPr="001B3E95">
        <w:rPr>
          <w:lang w:val="sv-SE"/>
        </w:rPr>
        <w:t>Hofstede_Individualism</w:t>
      </w:r>
      <w:proofErr w:type="spellEnd"/>
      <w:r w:rsidRPr="001B3E95">
        <w:rPr>
          <w:lang w:val="sv-SE"/>
        </w:rPr>
        <w:t xml:space="preserve"> </w:t>
      </w:r>
      <w:proofErr w:type="spellStart"/>
      <w:r w:rsidRPr="001B3E95">
        <w:rPr>
          <w:lang w:val="sv-SE"/>
        </w:rPr>
        <w:t>Autonomy_scale</w:t>
      </w:r>
      <w:proofErr w:type="spellEnd"/>
      <w:r>
        <w:rPr>
          <w:lang w:val="sv-SE"/>
        </w:rPr>
        <w:t xml:space="preserve"> </w:t>
      </w:r>
      <w:proofErr w:type="spellStart"/>
      <w:r w:rsidRPr="001B3E95">
        <w:rPr>
          <w:lang w:val="sv-SE"/>
        </w:rPr>
        <w:t>Liberal_values</w:t>
      </w:r>
      <w:proofErr w:type="spellEnd"/>
      <w:r w:rsidRPr="001B3E95">
        <w:rPr>
          <w:lang w:val="sv-SE"/>
        </w:rPr>
        <w:t xml:space="preserve"> </w:t>
      </w:r>
      <w:proofErr w:type="spellStart"/>
      <w:r w:rsidRPr="001B3E95">
        <w:rPr>
          <w:lang w:val="sv-SE"/>
        </w:rPr>
        <w:t>Proviolence_values</w:t>
      </w:r>
      <w:proofErr w:type="spellEnd"/>
      <w:r w:rsidRPr="001B3E95">
        <w:rPr>
          <w:lang w:val="sv-SE"/>
        </w:rPr>
        <w:t xml:space="preserve"> </w:t>
      </w:r>
      <w:proofErr w:type="spellStart"/>
      <w:r w:rsidRPr="001B3E95">
        <w:rPr>
          <w:lang w:val="sv-SE"/>
        </w:rPr>
        <w:t>Tightness_adjusted_scale</w:t>
      </w:r>
      <w:proofErr w:type="spellEnd"/>
      <w:r w:rsidRPr="001B3E95">
        <w:rPr>
          <w:lang w:val="sv-SE"/>
        </w:rPr>
        <w:t xml:space="preserve"> </w:t>
      </w:r>
      <w:proofErr w:type="spellStart"/>
      <w:r w:rsidRPr="001B3E95">
        <w:rPr>
          <w:lang w:val="sv-SE"/>
        </w:rPr>
        <w:t>Threat_scale</w:t>
      </w:r>
      <w:proofErr w:type="spellEnd"/>
    </w:p>
    <w:p w14:paraId="4061DF23" w14:textId="4E02DBB9" w:rsidR="001B3E95" w:rsidRPr="001B3E95" w:rsidRDefault="001B3E95" w:rsidP="001B3E95">
      <w:pPr>
        <w:rPr>
          <w:lang w:val="sv-SE"/>
        </w:rPr>
      </w:pPr>
      <w:proofErr w:type="spellStart"/>
      <w:r w:rsidRPr="001B3E95">
        <w:rPr>
          <w:lang w:val="sv-SE"/>
        </w:rPr>
        <w:t>Historical_prevalence_pathogens</w:t>
      </w:r>
      <w:proofErr w:type="spellEnd"/>
      <w:r w:rsidRPr="001B3E95">
        <w:rPr>
          <w:lang w:val="sv-SE"/>
        </w:rPr>
        <w:t xml:space="preserve"> GGGI2020 </w:t>
      </w:r>
      <w:proofErr w:type="spellStart"/>
      <w:r w:rsidRPr="001B3E95">
        <w:rPr>
          <w:lang w:val="sv-SE"/>
        </w:rPr>
        <w:t>Median_income</w:t>
      </w:r>
      <w:proofErr w:type="spellEnd"/>
    </w:p>
    <w:p w14:paraId="05BA21A0" w14:textId="77777777" w:rsidR="001B3E95" w:rsidRPr="001B3E95" w:rsidRDefault="001B3E95" w:rsidP="001B3E95">
      <w:pPr>
        <w:rPr>
          <w:lang w:val="sv-SE"/>
        </w:rPr>
      </w:pPr>
      <w:r w:rsidRPr="001B3E95">
        <w:rPr>
          <w:lang w:val="sv-SE"/>
        </w:rPr>
        <w:t xml:space="preserve">  /PRINT=TWOTAIL NOSIG</w:t>
      </w:r>
    </w:p>
    <w:p w14:paraId="50A8BDC8" w14:textId="77777777" w:rsidR="001B3E95" w:rsidRPr="001B3E95" w:rsidRDefault="001B3E95" w:rsidP="001B3E95">
      <w:pPr>
        <w:rPr>
          <w:lang w:val="sv-SE"/>
        </w:rPr>
      </w:pPr>
      <w:r w:rsidRPr="001B3E95">
        <w:rPr>
          <w:lang w:val="sv-SE"/>
        </w:rPr>
        <w:t xml:space="preserve">  /MISSING=PAIRWISE.</w:t>
      </w:r>
    </w:p>
    <w:p w14:paraId="74858682" w14:textId="77777777" w:rsidR="001B3E95" w:rsidRPr="001B3E95" w:rsidRDefault="001B3E95" w:rsidP="001B3E95">
      <w:pPr>
        <w:autoSpaceDE w:val="0"/>
        <w:autoSpaceDN w:val="0"/>
        <w:adjustRightInd w:val="0"/>
        <w:spacing w:line="240" w:lineRule="auto"/>
        <w:rPr>
          <w:color w:val="000000"/>
          <w:sz w:val="20"/>
          <w:szCs w:val="20"/>
          <w:lang w:val="sv-SE"/>
        </w:rPr>
      </w:pPr>
    </w:p>
    <w:p w14:paraId="418615CC" w14:textId="64BD4D84" w:rsidR="001B3E95" w:rsidRDefault="00604006" w:rsidP="00604006">
      <w:pPr>
        <w:rPr>
          <w:lang w:val="sv-SE"/>
        </w:rPr>
      </w:pPr>
      <w:r>
        <w:rPr>
          <w:lang w:val="sv-SE"/>
        </w:rPr>
        <w:t xml:space="preserve">* Draw the </w:t>
      </w:r>
      <w:proofErr w:type="spellStart"/>
      <w:r>
        <w:rPr>
          <w:lang w:val="sv-SE"/>
        </w:rPr>
        <w:t>two</w:t>
      </w:r>
      <w:proofErr w:type="spellEnd"/>
      <w:r>
        <w:rPr>
          <w:lang w:val="sv-SE"/>
        </w:rPr>
        <w:t xml:space="preserve"> panels of Fig. 3.</w:t>
      </w:r>
    </w:p>
    <w:p w14:paraId="21A0405D" w14:textId="77777777" w:rsidR="00604006" w:rsidRPr="00604006" w:rsidRDefault="00604006" w:rsidP="00604006">
      <w:pPr>
        <w:rPr>
          <w:lang w:val="sv-SE"/>
        </w:rPr>
      </w:pPr>
      <w:r w:rsidRPr="00604006">
        <w:rPr>
          <w:lang w:val="sv-SE"/>
        </w:rPr>
        <w:t>GRAPH</w:t>
      </w:r>
    </w:p>
    <w:p w14:paraId="1BD1F2C6" w14:textId="77777777" w:rsidR="00604006" w:rsidRPr="00604006" w:rsidRDefault="00604006" w:rsidP="00604006">
      <w:pPr>
        <w:rPr>
          <w:lang w:val="sv-SE"/>
        </w:rPr>
      </w:pPr>
      <w:r w:rsidRPr="00604006">
        <w:rPr>
          <w:lang w:val="sv-SE"/>
        </w:rPr>
        <w:t xml:space="preserve">  /SCATTERPLOT(BIVAR)=</w:t>
      </w:r>
      <w:proofErr w:type="spellStart"/>
      <w:r w:rsidRPr="00604006">
        <w:rPr>
          <w:lang w:val="sv-SE"/>
        </w:rPr>
        <w:t>Median_income</w:t>
      </w:r>
      <w:proofErr w:type="spellEnd"/>
      <w:r w:rsidRPr="00604006">
        <w:rPr>
          <w:lang w:val="sv-SE"/>
        </w:rPr>
        <w:t xml:space="preserve"> WITH </w:t>
      </w:r>
      <w:proofErr w:type="spellStart"/>
      <w:r w:rsidRPr="00604006">
        <w:rPr>
          <w:lang w:val="sv-SE"/>
        </w:rPr>
        <w:t>metanorm_physical_uncontrolled</w:t>
      </w:r>
      <w:proofErr w:type="spellEnd"/>
      <w:r w:rsidRPr="00604006">
        <w:rPr>
          <w:lang w:val="sv-SE"/>
        </w:rPr>
        <w:t xml:space="preserve"> BY </w:t>
      </w:r>
      <w:proofErr w:type="spellStart"/>
      <w:r w:rsidRPr="00604006">
        <w:rPr>
          <w:lang w:val="sv-SE"/>
        </w:rPr>
        <w:t>CountryISO</w:t>
      </w:r>
      <w:proofErr w:type="spellEnd"/>
      <w:r w:rsidRPr="00604006">
        <w:rPr>
          <w:lang w:val="sv-SE"/>
        </w:rPr>
        <w:t xml:space="preserve"> (IDENTIFY)</w:t>
      </w:r>
    </w:p>
    <w:p w14:paraId="605B583D" w14:textId="77777777" w:rsidR="00604006" w:rsidRPr="00604006" w:rsidRDefault="00604006" w:rsidP="00604006">
      <w:pPr>
        <w:rPr>
          <w:lang w:val="sv-SE"/>
        </w:rPr>
      </w:pPr>
      <w:r w:rsidRPr="00604006">
        <w:rPr>
          <w:lang w:val="sv-SE"/>
        </w:rPr>
        <w:t xml:space="preserve">  /MISSING=LISTWISE.</w:t>
      </w:r>
    </w:p>
    <w:p w14:paraId="78CC3F48" w14:textId="77777777" w:rsidR="00604006" w:rsidRPr="00604006" w:rsidRDefault="00604006" w:rsidP="00604006">
      <w:pPr>
        <w:rPr>
          <w:lang w:val="sv-SE"/>
        </w:rPr>
      </w:pPr>
      <w:r w:rsidRPr="00604006">
        <w:rPr>
          <w:lang w:val="sv-SE"/>
        </w:rPr>
        <w:t>GRAPH</w:t>
      </w:r>
    </w:p>
    <w:p w14:paraId="4EA4A8A3" w14:textId="77777777" w:rsidR="00604006" w:rsidRPr="00604006" w:rsidRDefault="00604006" w:rsidP="00604006">
      <w:pPr>
        <w:rPr>
          <w:lang w:val="sv-SE"/>
        </w:rPr>
      </w:pPr>
      <w:r w:rsidRPr="00604006">
        <w:rPr>
          <w:lang w:val="sv-SE"/>
        </w:rPr>
        <w:t xml:space="preserve">  /SCATTERPLOT(BIVAR)=</w:t>
      </w:r>
      <w:proofErr w:type="spellStart"/>
      <w:r w:rsidRPr="00604006">
        <w:rPr>
          <w:lang w:val="sv-SE"/>
        </w:rPr>
        <w:t>Median_income</w:t>
      </w:r>
      <w:proofErr w:type="spellEnd"/>
      <w:r w:rsidRPr="00604006">
        <w:rPr>
          <w:lang w:val="sv-SE"/>
        </w:rPr>
        <w:t xml:space="preserve"> WITH </w:t>
      </w:r>
      <w:proofErr w:type="spellStart"/>
      <w:r w:rsidRPr="00604006">
        <w:rPr>
          <w:lang w:val="sv-SE"/>
        </w:rPr>
        <w:t>metanorm_spread_controlled</w:t>
      </w:r>
      <w:proofErr w:type="spellEnd"/>
      <w:r w:rsidRPr="00604006">
        <w:rPr>
          <w:lang w:val="sv-SE"/>
        </w:rPr>
        <w:t xml:space="preserve"> BY </w:t>
      </w:r>
      <w:proofErr w:type="spellStart"/>
      <w:r w:rsidRPr="00604006">
        <w:rPr>
          <w:lang w:val="sv-SE"/>
        </w:rPr>
        <w:t>CountryISO</w:t>
      </w:r>
      <w:proofErr w:type="spellEnd"/>
      <w:r w:rsidRPr="00604006">
        <w:rPr>
          <w:lang w:val="sv-SE"/>
        </w:rPr>
        <w:t xml:space="preserve"> (IDENTIFY)</w:t>
      </w:r>
    </w:p>
    <w:p w14:paraId="1DE65C3E" w14:textId="77777777" w:rsidR="00604006" w:rsidRPr="00604006" w:rsidRDefault="00604006" w:rsidP="00604006">
      <w:pPr>
        <w:rPr>
          <w:lang w:val="sv-SE"/>
        </w:rPr>
      </w:pPr>
      <w:r w:rsidRPr="00604006">
        <w:rPr>
          <w:lang w:val="sv-SE"/>
        </w:rPr>
        <w:t xml:space="preserve">  /MISSING=LISTWISE.</w:t>
      </w:r>
    </w:p>
    <w:p w14:paraId="296D8700" w14:textId="77777777" w:rsidR="00604006" w:rsidRPr="00604006" w:rsidRDefault="00604006" w:rsidP="00604006">
      <w:pPr>
        <w:autoSpaceDE w:val="0"/>
        <w:autoSpaceDN w:val="0"/>
        <w:adjustRightInd w:val="0"/>
        <w:spacing w:line="240" w:lineRule="auto"/>
        <w:rPr>
          <w:color w:val="000000"/>
          <w:sz w:val="20"/>
          <w:szCs w:val="20"/>
          <w:lang w:val="sv-SE"/>
        </w:rPr>
      </w:pPr>
    </w:p>
    <w:p w14:paraId="0557B097" w14:textId="77777777" w:rsidR="000B1078" w:rsidRPr="00621292" w:rsidRDefault="000B1078" w:rsidP="00EF676B"/>
    <w:sectPr w:rsidR="000B1078" w:rsidRPr="00621292" w:rsidSect="00FA52DA">
      <w:pgSz w:w="11906" w:h="16838"/>
      <w:pgMar w:top="1560" w:right="1588" w:bottom="1701"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4661D" w14:textId="77777777" w:rsidR="00E32E53" w:rsidRDefault="00E32E53" w:rsidP="00EF676B">
      <w:r>
        <w:separator/>
      </w:r>
    </w:p>
  </w:endnote>
  <w:endnote w:type="continuationSeparator" w:id="0">
    <w:p w14:paraId="363A7CC5" w14:textId="77777777" w:rsidR="00E32E53" w:rsidRDefault="00E32E53" w:rsidP="00EF6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D136C" w14:textId="77777777" w:rsidR="00E32E53" w:rsidRDefault="00E32E53" w:rsidP="00EF676B">
      <w:r>
        <w:separator/>
      </w:r>
    </w:p>
  </w:footnote>
  <w:footnote w:type="continuationSeparator" w:id="0">
    <w:p w14:paraId="706FC4D8" w14:textId="77777777" w:rsidR="00E32E53" w:rsidRDefault="00E32E53" w:rsidP="00EF6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22E5432"/>
    <w:multiLevelType w:val="multilevel"/>
    <w:tmpl w:val="4A2E246E"/>
    <w:numStyleLink w:val="Listformatpunktlistor"/>
  </w:abstractNum>
  <w:abstractNum w:abstractNumId="4" w15:restartNumberingAfterBreak="0">
    <w:nsid w:val="03950819"/>
    <w:multiLevelType w:val="multilevel"/>
    <w:tmpl w:val="AFF03998"/>
    <w:numStyleLink w:val="Listformatparagraflistor"/>
  </w:abstractNum>
  <w:abstractNum w:abstractNumId="5"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1D48CE"/>
    <w:multiLevelType w:val="multilevel"/>
    <w:tmpl w:val="63926BF0"/>
    <w:numStyleLink w:val="Listformatnumreradelistor"/>
  </w:abstractNum>
  <w:abstractNum w:abstractNumId="8" w15:restartNumberingAfterBreak="0">
    <w:nsid w:val="432C1E76"/>
    <w:multiLevelType w:val="multilevel"/>
    <w:tmpl w:val="1480C51E"/>
    <w:numStyleLink w:val="Listformatnumreraderubriker"/>
  </w:abstractNum>
  <w:abstractNum w:abstractNumId="9"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AD369D"/>
    <w:multiLevelType w:val="hybridMultilevel"/>
    <w:tmpl w:val="E63069C6"/>
    <w:lvl w:ilvl="0" w:tplc="EA5AFFE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5"/>
  </w:num>
  <w:num w:numId="5">
    <w:abstractNumId w:val="6"/>
  </w:num>
  <w:num w:numId="6">
    <w:abstractNumId w:val="7"/>
  </w:num>
  <w:num w:numId="7">
    <w:abstractNumId w:val="4"/>
  </w:num>
  <w:num w:numId="8">
    <w:abstractNumId w:val="3"/>
  </w:num>
  <w:num w:numId="9">
    <w:abstractNumId w:val="8"/>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F5"/>
    <w:rsid w:val="0002046E"/>
    <w:rsid w:val="00030811"/>
    <w:rsid w:val="00037EB5"/>
    <w:rsid w:val="0006088C"/>
    <w:rsid w:val="00096F3B"/>
    <w:rsid w:val="000B1078"/>
    <w:rsid w:val="00143428"/>
    <w:rsid w:val="001751A2"/>
    <w:rsid w:val="00183404"/>
    <w:rsid w:val="001A21D5"/>
    <w:rsid w:val="001A2566"/>
    <w:rsid w:val="001A72EB"/>
    <w:rsid w:val="001B3E95"/>
    <w:rsid w:val="001E0C39"/>
    <w:rsid w:val="001F0FC5"/>
    <w:rsid w:val="001F22A0"/>
    <w:rsid w:val="00234993"/>
    <w:rsid w:val="002356FB"/>
    <w:rsid w:val="002428DB"/>
    <w:rsid w:val="0025061B"/>
    <w:rsid w:val="00255AB3"/>
    <w:rsid w:val="00260FA0"/>
    <w:rsid w:val="002734BC"/>
    <w:rsid w:val="0028792A"/>
    <w:rsid w:val="002960CE"/>
    <w:rsid w:val="00296CA7"/>
    <w:rsid w:val="00297336"/>
    <w:rsid w:val="002B0C5F"/>
    <w:rsid w:val="002D48F5"/>
    <w:rsid w:val="003009F0"/>
    <w:rsid w:val="00301A42"/>
    <w:rsid w:val="003174D0"/>
    <w:rsid w:val="00317D35"/>
    <w:rsid w:val="0032599D"/>
    <w:rsid w:val="003334D7"/>
    <w:rsid w:val="003B4DB7"/>
    <w:rsid w:val="003B7373"/>
    <w:rsid w:val="003C52E1"/>
    <w:rsid w:val="0041258A"/>
    <w:rsid w:val="00422E3D"/>
    <w:rsid w:val="00451BA8"/>
    <w:rsid w:val="00460E12"/>
    <w:rsid w:val="0048163C"/>
    <w:rsid w:val="004B1F76"/>
    <w:rsid w:val="004B25AB"/>
    <w:rsid w:val="004C26F1"/>
    <w:rsid w:val="00516BD0"/>
    <w:rsid w:val="00546568"/>
    <w:rsid w:val="00552F12"/>
    <w:rsid w:val="00570984"/>
    <w:rsid w:val="005772FF"/>
    <w:rsid w:val="00592AD6"/>
    <w:rsid w:val="005A1B34"/>
    <w:rsid w:val="005A3791"/>
    <w:rsid w:val="005C356C"/>
    <w:rsid w:val="00604006"/>
    <w:rsid w:val="00621292"/>
    <w:rsid w:val="00626F29"/>
    <w:rsid w:val="00670399"/>
    <w:rsid w:val="006720DE"/>
    <w:rsid w:val="006859E9"/>
    <w:rsid w:val="006876FA"/>
    <w:rsid w:val="007203A3"/>
    <w:rsid w:val="007300A6"/>
    <w:rsid w:val="00745125"/>
    <w:rsid w:val="007503B0"/>
    <w:rsid w:val="00751D5C"/>
    <w:rsid w:val="00763178"/>
    <w:rsid w:val="007855D9"/>
    <w:rsid w:val="007A79A1"/>
    <w:rsid w:val="007E576B"/>
    <w:rsid w:val="00822570"/>
    <w:rsid w:val="00835EA0"/>
    <w:rsid w:val="008477C8"/>
    <w:rsid w:val="008740F0"/>
    <w:rsid w:val="00885F36"/>
    <w:rsid w:val="00886E2B"/>
    <w:rsid w:val="008A2569"/>
    <w:rsid w:val="008B2BBD"/>
    <w:rsid w:val="008C4BEC"/>
    <w:rsid w:val="008E101E"/>
    <w:rsid w:val="008E3A2F"/>
    <w:rsid w:val="0093081C"/>
    <w:rsid w:val="009545CB"/>
    <w:rsid w:val="00972AED"/>
    <w:rsid w:val="009B206B"/>
    <w:rsid w:val="009C4FDB"/>
    <w:rsid w:val="009E408A"/>
    <w:rsid w:val="009E7BA2"/>
    <w:rsid w:val="00A12444"/>
    <w:rsid w:val="00A141ED"/>
    <w:rsid w:val="00A35A80"/>
    <w:rsid w:val="00A463E0"/>
    <w:rsid w:val="00A735C0"/>
    <w:rsid w:val="00A756A3"/>
    <w:rsid w:val="00A762BB"/>
    <w:rsid w:val="00AB47DE"/>
    <w:rsid w:val="00AC30D3"/>
    <w:rsid w:val="00B12A8E"/>
    <w:rsid w:val="00B44D96"/>
    <w:rsid w:val="00B613D0"/>
    <w:rsid w:val="00B77796"/>
    <w:rsid w:val="00BA66DC"/>
    <w:rsid w:val="00BA6FC8"/>
    <w:rsid w:val="00BC6792"/>
    <w:rsid w:val="00BD4406"/>
    <w:rsid w:val="00BE4D90"/>
    <w:rsid w:val="00BF25CF"/>
    <w:rsid w:val="00C10E40"/>
    <w:rsid w:val="00C700CE"/>
    <w:rsid w:val="00C703E0"/>
    <w:rsid w:val="00CA2469"/>
    <w:rsid w:val="00CA5BB0"/>
    <w:rsid w:val="00CB6AB4"/>
    <w:rsid w:val="00CD4B38"/>
    <w:rsid w:val="00CE7702"/>
    <w:rsid w:val="00CF3875"/>
    <w:rsid w:val="00D368C0"/>
    <w:rsid w:val="00D45692"/>
    <w:rsid w:val="00D47041"/>
    <w:rsid w:val="00D764BF"/>
    <w:rsid w:val="00D95E16"/>
    <w:rsid w:val="00E0002A"/>
    <w:rsid w:val="00E31FB2"/>
    <w:rsid w:val="00E32E53"/>
    <w:rsid w:val="00E36E68"/>
    <w:rsid w:val="00E53F00"/>
    <w:rsid w:val="00E8251D"/>
    <w:rsid w:val="00E92B42"/>
    <w:rsid w:val="00E97CAA"/>
    <w:rsid w:val="00EC1D40"/>
    <w:rsid w:val="00EC320D"/>
    <w:rsid w:val="00ED5C5A"/>
    <w:rsid w:val="00EE67C3"/>
    <w:rsid w:val="00EF676B"/>
    <w:rsid w:val="00F0035E"/>
    <w:rsid w:val="00F024EF"/>
    <w:rsid w:val="00F0715D"/>
    <w:rsid w:val="00F30303"/>
    <w:rsid w:val="00F309F7"/>
    <w:rsid w:val="00F33313"/>
    <w:rsid w:val="00F62308"/>
    <w:rsid w:val="00F65005"/>
    <w:rsid w:val="00FA52DA"/>
    <w:rsid w:val="00FA5391"/>
    <w:rsid w:val="00FE3E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EA5EB"/>
  <w15:chartTrackingRefBased/>
  <w15:docId w15:val="{6FA92862-ABA0-4975-A6F1-78E953ED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676B"/>
    <w:pPr>
      <w:spacing w:after="0"/>
    </w:pPr>
    <w:rPr>
      <w:rFonts w:ascii="Courier New" w:hAnsi="Courier New" w:cs="Courier New"/>
      <w:sz w:val="16"/>
      <w:szCs w:val="16"/>
      <w:lang w:val="en-US"/>
    </w:rPr>
  </w:style>
  <w:style w:type="paragraph" w:styleId="Heading1">
    <w:name w:val="heading 1"/>
    <w:basedOn w:val="Normal"/>
    <w:next w:val="Normal"/>
    <w:link w:val="Heading1Char"/>
    <w:uiPriority w:val="9"/>
    <w:qFormat/>
    <w:rsid w:val="00EF676B"/>
    <w:pPr>
      <w:keepNext/>
      <w:keepLines/>
      <w:spacing w:after="240" w:line="340" w:lineRule="atLeast"/>
      <w:ind w:left="426" w:hanging="426"/>
      <w:outlineLvl w:val="0"/>
    </w:pPr>
    <w:rPr>
      <w:rFonts w:asciiTheme="majorHAnsi" w:eastAsiaTheme="majorEastAsia" w:hAnsiTheme="majorHAnsi" w:cstheme="majorBidi"/>
      <w:color w:val="262626" w:themeColor="text1" w:themeTint="D9"/>
      <w:sz w:val="28"/>
      <w:szCs w:val="28"/>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6859E9"/>
    <w:pPr>
      <w:keepNext/>
      <w:keepLines/>
      <w:spacing w:after="6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76B"/>
    <w:rPr>
      <w:rFonts w:asciiTheme="majorHAnsi" w:eastAsiaTheme="majorEastAsia" w:hAnsiTheme="majorHAnsi" w:cstheme="majorBidi"/>
      <w:color w:val="262626" w:themeColor="text1" w:themeTint="D9"/>
      <w:sz w:val="28"/>
      <w:szCs w:val="28"/>
      <w:lang w:val="en-US"/>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6859E9"/>
    <w:rPr>
      <w:rFonts w:ascii="Times New Roman" w:eastAsiaTheme="majorEastAsia" w:hAnsi="Times New Roman" w:cstheme="majorBidi"/>
      <w:b/>
      <w:szCs w:val="24"/>
      <w:lang w:val="en-US"/>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line="240" w:lineRule="auto"/>
    </w:p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6"/>
      </w:numPr>
      <w:contextualSpacing/>
    </w:pPr>
    <w:rPr>
      <w:rFonts w:eastAsiaTheme="minorEastAsia"/>
    </w:rPr>
  </w:style>
  <w:style w:type="paragraph" w:styleId="ListBullet">
    <w:name w:val="List Bullet"/>
    <w:basedOn w:val="Normal"/>
    <w:uiPriority w:val="11"/>
    <w:qFormat/>
    <w:rsid w:val="00C10E40"/>
    <w:pPr>
      <w:numPr>
        <w:numId w:val="8"/>
      </w:numPr>
      <w:contextualSpacing/>
    </w:pPr>
    <w:rPr>
      <w:rFonts w:eastAsiaTheme="minorEastAsia"/>
    </w:rPr>
  </w:style>
  <w:style w:type="paragraph" w:customStyle="1" w:styleId="Paragraflista">
    <w:name w:val="Paragraflista"/>
    <w:basedOn w:val="Heading2"/>
    <w:next w:val="Paragraftext"/>
    <w:uiPriority w:val="1"/>
    <w:rsid w:val="00C10E40"/>
    <w:pPr>
      <w:numPr>
        <w:numId w:val="7"/>
      </w:numPr>
    </w:pPr>
  </w:style>
  <w:style w:type="table" w:styleId="TableGrid">
    <w:name w:val="Table Grid"/>
    <w:basedOn w:val="TableNormal"/>
    <w:uiPriority w:val="3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2"/>
      </w:numPr>
    </w:pPr>
  </w:style>
  <w:style w:type="numbering" w:customStyle="1" w:styleId="Listformatnumreraderubriker">
    <w:name w:val="Listformat numrerade rubriker"/>
    <w:uiPriority w:val="99"/>
    <w:rsid w:val="00C10E40"/>
    <w:pPr>
      <w:numPr>
        <w:numId w:val="3"/>
      </w:numPr>
    </w:pPr>
  </w:style>
  <w:style w:type="numbering" w:customStyle="1" w:styleId="Listformatparagraflistor">
    <w:name w:val="Listformat paragraflistor"/>
    <w:uiPriority w:val="99"/>
    <w:rsid w:val="00C10E40"/>
    <w:pPr>
      <w:numPr>
        <w:numId w:val="4"/>
      </w:numPr>
    </w:pPr>
  </w:style>
  <w:style w:type="numbering" w:customStyle="1" w:styleId="Listformatpunktlistor">
    <w:name w:val="Listformat punktlistor"/>
    <w:uiPriority w:val="99"/>
    <w:rsid w:val="00C10E40"/>
    <w:pPr>
      <w:numPr>
        <w:numId w:val="5"/>
      </w:numPr>
    </w:pPr>
  </w:style>
  <w:style w:type="paragraph" w:styleId="ListParagraph">
    <w:name w:val="List Paragraph"/>
    <w:basedOn w:val="Normal"/>
    <w:uiPriority w:val="34"/>
    <w:semiHidden/>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9"/>
      </w:numPr>
    </w:pPr>
  </w:style>
  <w:style w:type="paragraph" w:customStyle="1" w:styleId="Rubrik2numrerad">
    <w:name w:val="Rubrik 2 numrerad"/>
    <w:basedOn w:val="Heading2"/>
    <w:next w:val="Normal"/>
    <w:uiPriority w:val="10"/>
    <w:qFormat/>
    <w:rsid w:val="00C10E40"/>
    <w:pPr>
      <w:numPr>
        <w:ilvl w:val="1"/>
        <w:numId w:val="9"/>
      </w:numPr>
    </w:pPr>
  </w:style>
  <w:style w:type="paragraph" w:customStyle="1" w:styleId="Rubrik3numrerad">
    <w:name w:val="Rubrik 3 numrerad"/>
    <w:basedOn w:val="Heading3"/>
    <w:next w:val="Normal"/>
    <w:uiPriority w:val="10"/>
    <w:qFormat/>
    <w:rsid w:val="00C10E40"/>
    <w:pPr>
      <w:numPr>
        <w:ilvl w:val="2"/>
        <w:numId w:val="9"/>
      </w:numPr>
    </w:pPr>
  </w:style>
  <w:style w:type="paragraph" w:customStyle="1" w:styleId="Rubrik4numrerad">
    <w:name w:val="Rubrik 4 numrerad"/>
    <w:basedOn w:val="Heading4"/>
    <w:next w:val="Normal"/>
    <w:uiPriority w:val="10"/>
    <w:qFormat/>
    <w:rsid w:val="00C10E40"/>
    <w:pPr>
      <w:numPr>
        <w:ilvl w:val="3"/>
        <w:numId w:val="9"/>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10"/>
      </w:numPr>
      <w:contextualSpacing/>
    </w:pPr>
  </w:style>
  <w:style w:type="paragraph" w:styleId="ListBullet3">
    <w:name w:val="List Bullet 3"/>
    <w:basedOn w:val="Normal"/>
    <w:uiPriority w:val="99"/>
    <w:semiHidden/>
    <w:unhideWhenUsed/>
    <w:rsid w:val="00CD4B38"/>
    <w:pPr>
      <w:numPr>
        <w:numId w:val="11"/>
      </w:numPr>
      <w:contextualSpacing/>
    </w:pPr>
  </w:style>
  <w:style w:type="paragraph" w:styleId="BalloonText">
    <w:name w:val="Balloon Text"/>
    <w:basedOn w:val="Normal"/>
    <w:link w:val="BalloonTextChar"/>
    <w:uiPriority w:val="99"/>
    <w:semiHidden/>
    <w:unhideWhenUsed/>
    <w:rsid w:val="006703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399"/>
    <w:rPr>
      <w:rFonts w:ascii="Segoe UI" w:hAnsi="Segoe UI" w:cs="Segoe UI"/>
      <w:sz w:val="18"/>
      <w:szCs w:val="18"/>
    </w:rPr>
  </w:style>
  <w:style w:type="character" w:styleId="Hyperlink">
    <w:name w:val="Hyperlink"/>
    <w:basedOn w:val="DefaultParagraphFont"/>
    <w:uiPriority w:val="99"/>
    <w:unhideWhenUsed/>
    <w:rsid w:val="008C4B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fstede-insights.com/product/compare-countr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81785-95C2-435E-BF7B-3A2153F84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18</Pages>
  <Words>5804</Words>
  <Characters>33432</Characters>
  <Application>Microsoft Office Word</Application>
  <DocSecurity>0</DocSecurity>
  <Lines>1285</Lines>
  <Paragraphs>891</Paragraphs>
  <ScaleCrop>false</ScaleCrop>
  <HeadingPairs>
    <vt:vector size="2" baseType="variant">
      <vt:variant>
        <vt:lpstr>Title</vt:lpstr>
      </vt:variant>
      <vt:variant>
        <vt:i4>1</vt:i4>
      </vt:variant>
    </vt:vector>
  </HeadingPairs>
  <TitlesOfParts>
    <vt:vector size="1" baseType="lpstr">
      <vt:lpstr/>
    </vt:vector>
  </TitlesOfParts>
  <Company>Mälardalens högskola</Company>
  <LinksUpToDate>false</LinksUpToDate>
  <CharactersWithSpaces>38345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Eriksson</dc:creator>
  <cp:keywords/>
  <dc:description/>
  <cp:lastModifiedBy>Kimmo Eriksson</cp:lastModifiedBy>
  <cp:revision>15</cp:revision>
  <dcterms:created xsi:type="dcterms:W3CDTF">2020-09-10T14:02:00Z</dcterms:created>
  <dcterms:modified xsi:type="dcterms:W3CDTF">2020-09-17T17:39:00Z</dcterms:modified>
</cp:coreProperties>
</file>